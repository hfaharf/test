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0.0 -->
  <w:body>
    <w:p>
      <w:pPr>
        <w:spacing w:before="0" w:after="0"/>
      </w:pPr>
    </w:p>
    <w:p>
      <w:pPr>
        <w:spacing w:before="0" w:after="0"/>
        <w:jc w:val="right"/>
      </w:pPr>
    </w:p>
    <w:tbl>
      <w:tblPr>
        <w:tblW w:w="11729" w:type="dxa"/>
        <w:jc w:val="center"/>
        <w:tblInd w:w="113" w:type="dxa"/>
        <w:tblCellMar>
          <w:top w:w="15" w:type="dxa"/>
          <w:left w:w="15" w:type="dxa"/>
          <w:bottom w:w="15" w:type="dxa"/>
          <w:right w:w="15" w:type="dxa"/>
        </w:tblCellMar>
      </w:tblPr>
      <w:tblGrid>
        <w:gridCol w:w="2791"/>
        <w:gridCol w:w="3202"/>
        <w:gridCol w:w="2172"/>
        <w:gridCol w:w="3131"/>
        <w:gridCol w:w="432"/>
      </w:tblGrid>
      <w:tr>
        <w:tblPrEx>
          <w:tblW w:w="11729" w:type="dxa"/>
          <w:jc w:val="center"/>
          <w:tblInd w:w="113" w:type="dxa"/>
          <w:tblCellMar>
            <w:top w:w="15" w:type="dxa"/>
            <w:left w:w="15" w:type="dxa"/>
            <w:bottom w:w="15" w:type="dxa"/>
            <w:right w:w="15" w:type="dxa"/>
          </w:tblCellMar>
        </w:tblPrEx>
        <w:trPr>
          <w:jc w:val="center"/>
        </w:trPr>
        <w:tc>
          <w:tcPr>
            <w:tcW w:w="2361" w:type="dxa"/>
            <w:noWrap w:val="0"/>
            <w:tcMar>
              <w:top w:w="20" w:type="dxa"/>
              <w:left w:w="113" w:type="dxa"/>
              <w:bottom w:w="20" w:type="dxa"/>
              <w:right w:w="113" w:type="dxa"/>
            </w:tcMar>
            <w:vAlign w:val="top"/>
            <w:hideMark/>
          </w:tcPr>
          <w:p>
            <w:pPr>
              <w:spacing w:before="0" w:after="0" w:line="160" w:lineRule="atLeast"/>
              <w:jc w:val="both"/>
              <w:rPr>
                <w:b w:val="0"/>
                <w:bCs w:val="0"/>
                <w:i w:val="0"/>
                <w:iCs w:val="0"/>
                <w:smallCaps w:val="0"/>
                <w:color w:val="000000"/>
              </w:rPr>
            </w:pPr>
            <w:r>
              <w:rPr>
                <w:b w:val="0"/>
                <w:bCs w:val="0"/>
                <w:i w:val="0"/>
                <w:iCs w:val="0"/>
                <w:smallCaps w:val="0"/>
                <w:strike w:val="0"/>
                <w:color w:val="000000"/>
                <w:u w:val="none"/>
              </w:rPr>
              <w:drawing>
                <wp:inline>
                  <wp:extent cx="1628775" cy="14954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628775" cy="1495425"/>
                          </a:xfrm>
                          <a:prstGeom prst="rect">
                            <a:avLst/>
                          </a:prstGeom>
                        </pic:spPr>
                      </pic:pic>
                    </a:graphicData>
                  </a:graphic>
                </wp:inline>
              </w:drawing>
            </w:r>
          </w:p>
        </w:tc>
        <w:tc>
          <w:tcPr>
            <w:tcW w:w="3611" w:type="dxa"/>
            <w:noWrap w:val="0"/>
            <w:tcMar>
              <w:top w:w="20" w:type="dxa"/>
              <w:left w:w="113" w:type="dxa"/>
              <w:bottom w:w="20" w:type="dxa"/>
              <w:right w:w="113" w:type="dxa"/>
            </w:tcMar>
            <w:vAlign w:val="top"/>
          </w:tcPr>
          <w:p>
            <w:pPr>
              <w:spacing w:before="0" w:after="0" w:line="160" w:lineRule="atLeast"/>
              <w:jc w:val="both"/>
              <w:rPr>
                <w:b w:val="0"/>
                <w:bCs w:val="0"/>
                <w:i w:val="0"/>
                <w:iCs w:val="0"/>
                <w:smallCaps w:val="0"/>
                <w:color w:val="000000"/>
              </w:rPr>
            </w:pPr>
          </w:p>
        </w:tc>
        <w:tc>
          <w:tcPr>
            <w:tcW w:w="2361" w:type="dxa"/>
            <w:noWrap w:val="0"/>
            <w:tcMar>
              <w:top w:w="20" w:type="dxa"/>
              <w:left w:w="113" w:type="dxa"/>
              <w:bottom w:w="20" w:type="dxa"/>
              <w:right w:w="113" w:type="dxa"/>
            </w:tcMar>
            <w:vAlign w:val="top"/>
          </w:tcPr>
          <w:p>
            <w:pPr>
              <w:spacing w:before="0" w:after="0" w:line="160" w:lineRule="atLeast"/>
              <w:jc w:val="both"/>
              <w:rPr>
                <w:b w:val="0"/>
                <w:bCs w:val="0"/>
                <w:i w:val="0"/>
                <w:iCs w:val="0"/>
                <w:smallCaps w:val="0"/>
                <w:color w:val="000000"/>
              </w:rPr>
            </w:pPr>
          </w:p>
        </w:tc>
        <w:tc>
          <w:tcPr>
            <w:tcW w:w="3196" w:type="dxa"/>
            <w:noWrap w:val="0"/>
            <w:tcMar>
              <w:top w:w="20" w:type="dxa"/>
              <w:left w:w="113" w:type="dxa"/>
              <w:bottom w:w="20" w:type="dxa"/>
              <w:right w:w="113" w:type="dxa"/>
            </w:tcMar>
            <w:vAlign w:val="top"/>
            <w:hideMark/>
          </w:tcPr>
          <w:p>
            <w:pPr>
              <w:spacing w:before="0" w:after="0" w:line="180" w:lineRule="atLeast"/>
              <w:rPr>
                <w:b w:val="0"/>
                <w:bCs w:val="0"/>
                <w:i w:val="0"/>
                <w:iCs w:val="0"/>
                <w:smallCaps w:val="0"/>
                <w:color w:val="000000"/>
              </w:rPr>
            </w:pP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b/>
                <w:bCs/>
                <w:i w:val="0"/>
                <w:iCs w:val="0"/>
                <w:smallCaps w:val="0"/>
                <w:color w:val="000000"/>
                <w:sz w:val="18"/>
                <w:szCs w:val="18"/>
              </w:rPr>
              <w:t>93 A EL </w:t>
            </w:r>
            <w:r>
              <w:rPr>
                <w:b/>
                <w:bCs/>
                <w:i w:val="0"/>
                <w:iCs w:val="0"/>
                <w:smallCaps w:val="0"/>
                <w:color w:val="000000"/>
                <w:sz w:val="18"/>
                <w:szCs w:val="18"/>
              </w:rPr>
              <w:t>S</w:t>
            </w:r>
            <w:r>
              <w:rPr>
                <w:b/>
                <w:bCs/>
                <w:i w:val="0"/>
                <w:iCs w:val="0"/>
                <w:smallCaps w:val="0"/>
                <w:color w:val="000000"/>
                <w:sz w:val="18"/>
                <w:szCs w:val="18"/>
              </w:rPr>
              <w:t>wesree</w:t>
            </w:r>
            <w:r>
              <w:rPr>
                <w:b/>
                <w:bCs/>
                <w:i w:val="0"/>
                <w:iCs w:val="0"/>
                <w:smallCaps w:val="0"/>
                <w:color w:val="000000"/>
                <w:sz w:val="18"/>
                <w:szCs w:val="18"/>
              </w:rPr>
              <w:t xml:space="preserve">  </w:t>
            </w:r>
            <w:r>
              <w:rPr>
                <w:b/>
                <w:bCs/>
                <w:i w:val="0"/>
                <w:iCs w:val="0"/>
                <w:smallCaps w:val="0"/>
                <w:color w:val="000000"/>
                <w:sz w:val="18"/>
                <w:szCs w:val="18"/>
              </w:rPr>
              <w:t>A region,</w:t>
            </w:r>
          </w:p>
          <w:p>
            <w:pPr>
              <w:spacing w:before="0" w:after="0" w:line="180" w:lineRule="atLeast"/>
              <w:rPr>
                <w:b w:val="0"/>
                <w:bCs w:val="0"/>
                <w:i w:val="0"/>
                <w:iCs w:val="0"/>
                <w:smallCaps w:val="0"/>
                <w:color w:val="000000"/>
              </w:rPr>
            </w:pPr>
            <w:r>
              <w:rPr>
                <w:b/>
                <w:bCs/>
                <w:i w:val="0"/>
                <w:iCs w:val="0"/>
                <w:smallCaps w:val="0"/>
                <w:color w:val="000000"/>
                <w:sz w:val="18"/>
                <w:szCs w:val="18"/>
              </w:rPr>
              <w:t>-Nasr City, Cairo, Egypt</w:t>
            </w:r>
          </w:p>
          <w:p>
            <w:pPr>
              <w:spacing w:before="0" w:after="0" w:line="180" w:lineRule="atLeast"/>
              <w:rPr>
                <w:b w:val="0"/>
                <w:bCs w:val="0"/>
                <w:i w:val="0"/>
                <w:iCs w:val="0"/>
                <w:smallCaps w:val="0"/>
                <w:color w:val="000000"/>
              </w:rPr>
            </w:pPr>
            <w:r>
              <w:rPr>
                <w:b/>
                <w:bCs/>
                <w:i w:val="0"/>
                <w:iCs w:val="0"/>
                <w:smallCaps w:val="0"/>
                <w:color w:val="000000"/>
                <w:sz w:val="18"/>
                <w:szCs w:val="18"/>
              </w:rPr>
              <w:t>Mob : (+2) 010</w:t>
            </w:r>
            <w:r>
              <w:rPr>
                <w:b/>
                <w:bCs/>
                <w:i w:val="0"/>
                <w:iCs w:val="0"/>
                <w:smallCaps w:val="0"/>
                <w:color w:val="000000"/>
                <w:sz w:val="18"/>
                <w:szCs w:val="18"/>
              </w:rPr>
              <w:t xml:space="preserve">  </w:t>
            </w:r>
            <w:r>
              <w:rPr>
                <w:b/>
                <w:bCs/>
                <w:i w:val="0"/>
                <w:iCs w:val="0"/>
                <w:smallCaps w:val="0"/>
                <w:color w:val="000000"/>
                <w:sz w:val="18"/>
                <w:szCs w:val="18"/>
              </w:rPr>
              <w:t>02589187</w:t>
            </w:r>
            <w:r>
              <w:rPr>
                <w:b/>
                <w:bCs/>
                <w:i w:val="0"/>
                <w:iCs w:val="0"/>
                <w:smallCaps w:val="0"/>
                <w:color w:val="000000"/>
                <w:sz w:val="18"/>
                <w:szCs w:val="18"/>
              </w:rPr>
              <w:t xml:space="preserve">    </w:t>
            </w:r>
          </w:p>
          <w:p>
            <w:pPr>
              <w:spacing w:before="0" w:after="0" w:line="180" w:lineRule="atLeast"/>
              <w:rPr>
                <w:b w:val="0"/>
                <w:bCs w:val="0"/>
                <w:i w:val="0"/>
                <w:iCs w:val="0"/>
                <w:smallCaps w:val="0"/>
                <w:color w:val="000000"/>
              </w:rPr>
            </w:pPr>
            <w:r>
              <w:rPr>
                <w:b/>
                <w:bCs/>
                <w:i w:val="0"/>
                <w:iCs w:val="0"/>
                <w:smallCaps w:val="0"/>
                <w:color w:val="000000"/>
                <w:sz w:val="18"/>
                <w:szCs w:val="18"/>
              </w:rPr>
              <w:t xml:space="preserve">Tel </w:t>
            </w:r>
            <w:r>
              <w:rPr>
                <w:b/>
                <w:bCs/>
                <w:i w:val="0"/>
                <w:iCs w:val="0"/>
                <w:smallCaps w:val="0"/>
                <w:color w:val="000000"/>
                <w:sz w:val="18"/>
                <w:szCs w:val="18"/>
              </w:rPr>
              <w:t xml:space="preserve"> </w:t>
            </w:r>
            <w:r>
              <w:rPr>
                <w:b/>
                <w:bCs/>
                <w:i w:val="0"/>
                <w:iCs w:val="0"/>
                <w:smallCaps w:val="0"/>
                <w:color w:val="000000"/>
                <w:sz w:val="18"/>
                <w:szCs w:val="18"/>
              </w:rPr>
              <w:t>:</w:t>
            </w:r>
            <w:r>
              <w:rPr>
                <w:b/>
                <w:bCs/>
                <w:i w:val="0"/>
                <w:iCs w:val="0"/>
                <w:smallCaps w:val="0"/>
                <w:color w:val="000000"/>
                <w:sz w:val="18"/>
                <w:szCs w:val="18"/>
              </w:rPr>
              <w:t xml:space="preserve">  </w:t>
            </w:r>
            <w:r>
              <w:rPr>
                <w:b/>
                <w:bCs/>
                <w:i w:val="0"/>
                <w:iCs w:val="0"/>
                <w:smallCaps w:val="0"/>
                <w:color w:val="000000"/>
                <w:sz w:val="18"/>
                <w:szCs w:val="18"/>
              </w:rPr>
              <w:t xml:space="preserve"> </w:t>
            </w:r>
            <w:r>
              <w:rPr>
                <w:b/>
                <w:bCs/>
                <w:i w:val="0"/>
                <w:iCs w:val="0"/>
                <w:smallCaps w:val="0"/>
                <w:color w:val="000000"/>
                <w:sz w:val="18"/>
                <w:szCs w:val="18"/>
              </w:rPr>
              <w:t>               </w:t>
            </w:r>
          </w:p>
          <w:p>
            <w:pPr>
              <w:spacing w:before="0" w:after="0" w:line="180" w:lineRule="atLeast"/>
              <w:rPr>
                <w:b w:val="0"/>
                <w:bCs w:val="0"/>
                <w:i w:val="0"/>
                <w:iCs w:val="0"/>
                <w:smallCaps w:val="0"/>
                <w:color w:val="000000"/>
              </w:rPr>
            </w:pPr>
            <w:r>
              <w:rPr>
                <w:b/>
                <w:bCs/>
                <w:i w:val="0"/>
                <w:iCs w:val="0"/>
                <w:smallCaps w:val="0"/>
                <w:color w:val="000000"/>
                <w:sz w:val="18"/>
                <w:szCs w:val="18"/>
              </w:rPr>
              <w:t xml:space="preserve"> </w:t>
            </w:r>
            <w:r>
              <w:rPr>
                <w:b/>
                <w:bCs/>
                <w:i w:val="0"/>
                <w:iCs w:val="0"/>
                <w:smallCaps w:val="0"/>
                <w:color w:val="000000"/>
                <w:sz w:val="18"/>
                <w:szCs w:val="18"/>
              </w:rPr>
              <w:t xml:space="preserve">Email: </w:t>
            </w:r>
            <w:r>
              <w:rPr>
                <w:b/>
                <w:bCs/>
                <w:i w:val="0"/>
                <w:iCs w:val="0"/>
                <w:smallCaps w:val="0"/>
                <w:color w:val="000000"/>
                <w:sz w:val="18"/>
                <w:szCs w:val="18"/>
              </w:rPr>
              <w:t xml:space="preserve"> </w:t>
            </w:r>
            <w:r>
              <w:rPr>
                <w:b/>
                <w:bCs/>
                <w:i w:val="0"/>
                <w:iCs w:val="0"/>
                <w:smallCaps w:val="0"/>
                <w:color w:val="000000"/>
                <w:sz w:val="18"/>
                <w:szCs w:val="18"/>
              </w:rPr>
              <w:t>hfaharf@gmail.com</w:t>
            </w:r>
          </w:p>
          <w:p>
            <w:pPr>
              <w:spacing w:before="0" w:after="0" w:line="160" w:lineRule="atLeast"/>
              <w:rPr>
                <w:b w:val="0"/>
                <w:bCs w:val="0"/>
                <w:i w:val="0"/>
                <w:iCs w:val="0"/>
                <w:smallCaps w:val="0"/>
                <w:color w:val="000000"/>
              </w:rPr>
            </w:pPr>
          </w:p>
        </w:tc>
        <w:tc>
          <w:tcPr>
            <w:tcW w:w="250" w:type="dxa"/>
            <w:noWrap w:val="0"/>
            <w:tcMar>
              <w:top w:w="20" w:type="dxa"/>
              <w:left w:w="113" w:type="dxa"/>
              <w:bottom w:w="20" w:type="dxa"/>
              <w:right w:w="113" w:type="dxa"/>
            </w:tcMar>
            <w:vAlign w:val="top"/>
          </w:tcPr>
          <w:p>
            <w:pPr>
              <w:spacing w:before="0" w:after="0" w:line="160" w:lineRule="atLeast"/>
              <w:jc w:val="both"/>
              <w:rPr>
                <w:b w:val="0"/>
                <w:bCs w:val="0"/>
                <w:i w:val="0"/>
                <w:iCs w:val="0"/>
                <w:smallCaps w:val="0"/>
                <w:color w:val="000000"/>
              </w:rPr>
            </w:pPr>
          </w:p>
        </w:tc>
      </w:tr>
    </w:tbl>
    <w:p>
      <w:pPr>
        <w:pBdr>
          <w:bottom w:val="single" w:sz="6" w:space="4" w:color="000000"/>
        </w:pBdr>
        <w:spacing w:before="0" w:after="440" w:line="540" w:lineRule="atLeast"/>
      </w:pPr>
      <w:r>
        <w:rPr>
          <w:rFonts w:ascii="Arial Black" w:eastAsia="Arial Black" w:hAnsi="Arial Black" w:cs="Arial Black"/>
          <w:spacing w:val="-35"/>
          <w:sz w:val="54"/>
          <w:szCs w:val="54"/>
        </w:rPr>
        <w:t>Hany Fahmy Ahmed</w:t>
      </w:r>
    </w:p>
    <w:tbl>
      <w:tblPr>
        <w:tblInd w:w="113"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Pr>
      <w:tblGrid>
        <w:gridCol w:w="2132"/>
        <w:gridCol w:w="7095"/>
      </w:tblGrid>
      <w:tr>
        <w:tblPrEx>
          <w:tblInd w:w="113"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PrEx>
        <w:trPr>
          <w:trHeight w:val="163"/>
        </w:trPr>
        <w:tc>
          <w:tcPr>
            <w:tcW w:w="2229" w:type="dxa"/>
            <w:tcBorders>
              <w:bottom w:val="single" w:sz="6" w:space="0" w:color="000000"/>
              <w:right w:val="single" w:sz="6" w:space="0" w:color="000000"/>
            </w:tcBorders>
            <w:noWrap w:val="0"/>
            <w:tcMar>
              <w:top w:w="22" w:type="dxa"/>
              <w:left w:w="108" w:type="dxa"/>
              <w:bottom w:w="22" w:type="dxa"/>
              <w:right w:w="108" w:type="dxa"/>
            </w:tcMar>
            <w:vAlign w:val="top"/>
            <w:hideMark/>
          </w:tcPr>
          <w:p>
            <w:pPr>
              <w:spacing w:before="220" w:after="0" w:line="220" w:lineRule="atLeast"/>
              <w:rPr>
                <w:b w:val="0"/>
                <w:bCs w:val="0"/>
                <w:i w:val="0"/>
                <w:iCs w:val="0"/>
                <w:smallCaps w:val="0"/>
                <w:color w:val="000000"/>
              </w:rPr>
            </w:pPr>
            <w:r>
              <w:rPr>
                <w:b w:val="0"/>
                <w:bCs w:val="0"/>
                <w:i w:val="0"/>
                <w:iCs w:val="0"/>
                <w:smallCaps w:val="0"/>
                <w:color w:val="000000"/>
                <w:spacing w:val="-10"/>
              </w:rPr>
              <w:t>Objective</w:t>
            </w:r>
          </w:p>
        </w:tc>
        <w:tc>
          <w:tcPr>
            <w:tcW w:w="6879" w:type="dxa"/>
            <w:tcBorders>
              <w:left w:val="single" w:sz="6" w:space="0" w:color="000000"/>
              <w:bottom w:val="single" w:sz="6" w:space="0" w:color="000000"/>
            </w:tcBorders>
            <w:noWrap w:val="0"/>
            <w:tcMar>
              <w:top w:w="22" w:type="dxa"/>
              <w:left w:w="108" w:type="dxa"/>
              <w:bottom w:w="22" w:type="dxa"/>
              <w:right w:w="108" w:type="dxa"/>
            </w:tcMar>
            <w:vAlign w:val="top"/>
            <w:hideMark/>
          </w:tcPr>
          <w:p>
            <w:pPr>
              <w:spacing w:before="240" w:after="220" w:line="220" w:lineRule="atLeast"/>
              <w:rPr>
                <w:b w:val="0"/>
                <w:bCs w:val="0"/>
                <w:i w:val="0"/>
                <w:iCs w:val="0"/>
                <w:smallCaps w:val="0"/>
                <w:color w:val="000000"/>
                <w:rtl/>
              </w:rPr>
            </w:pPr>
            <w:r>
              <w:rPr>
                <w:b w:val="0"/>
                <w:bCs w:val="0"/>
                <w:i w:val="0"/>
                <w:iCs w:val="0"/>
                <w:smallCaps w:val="0"/>
                <w:color w:val="000000"/>
              </w:rPr>
              <w:t>Looking for a challenging position in software developing company where my Programming and interpersonal skills would be employed and further enhanced</w:t>
            </w:r>
            <w:r>
              <w:rPr>
                <w:b w:val="0"/>
                <w:bCs w:val="0"/>
                <w:i w:val="0"/>
                <w:iCs w:val="0"/>
                <w:smallCaps w:val="0"/>
                <w:color w:val="000000"/>
                <w:rtl/>
              </w:rPr>
              <w:t xml:space="preserve"> </w:t>
            </w:r>
            <w:r>
              <w:rPr>
                <w:b w:val="0"/>
                <w:bCs w:val="0"/>
                <w:i w:val="0"/>
                <w:iCs w:val="0"/>
                <w:smallCaps w:val="0"/>
                <w:color w:val="000000"/>
              </w:rPr>
              <w:t>prefer managerial position with technical background</w:t>
            </w:r>
            <w:r>
              <w:rPr>
                <w:b w:val="0"/>
                <w:bCs w:val="0"/>
                <w:i w:val="0"/>
                <w:iCs w:val="0"/>
                <w:smallCaps w:val="0"/>
                <w:color w:val="000000"/>
              </w:rPr>
              <w:t>.</w:t>
            </w:r>
          </w:p>
        </w:tc>
      </w:tr>
      <w:tr>
        <w:tblPrEx>
          <w:tblInd w:w="113" w:type="dxa"/>
          <w:tblCellMar>
            <w:top w:w="15" w:type="dxa"/>
            <w:left w:w="15" w:type="dxa"/>
            <w:bottom w:w="15" w:type="dxa"/>
            <w:right w:w="15" w:type="dxa"/>
          </w:tblCellMar>
        </w:tblPrEx>
        <w:trPr>
          <w:trHeight w:val="163"/>
        </w:trPr>
        <w:tc>
          <w:tcPr>
            <w:tcW w:w="2229" w:type="dxa"/>
            <w:tcBorders>
              <w:top w:val="single" w:sz="6" w:space="0" w:color="000000"/>
              <w:bottom w:val="single" w:sz="6" w:space="0" w:color="000000"/>
              <w:right w:val="single" w:sz="6" w:space="0" w:color="000000"/>
            </w:tcBorders>
            <w:noWrap w:val="0"/>
            <w:tcMar>
              <w:top w:w="22" w:type="dxa"/>
              <w:left w:w="108" w:type="dxa"/>
              <w:bottom w:w="22" w:type="dxa"/>
              <w:right w:w="108" w:type="dxa"/>
            </w:tcMar>
            <w:vAlign w:val="top"/>
            <w:hideMark/>
          </w:tcPr>
          <w:p>
            <w:pPr>
              <w:spacing w:before="220" w:after="0" w:line="220" w:lineRule="atLeast"/>
              <w:rPr>
                <w:b w:val="0"/>
                <w:bCs w:val="0"/>
                <w:i w:val="0"/>
                <w:iCs w:val="0"/>
                <w:smallCaps w:val="0"/>
                <w:color w:val="000000"/>
              </w:rPr>
            </w:pPr>
            <w:r>
              <w:rPr>
                <w:b w:val="0"/>
                <w:bCs w:val="0"/>
                <w:i w:val="0"/>
                <w:iCs w:val="0"/>
                <w:smallCaps w:val="0"/>
                <w:color w:val="000000"/>
                <w:spacing w:val="-10"/>
              </w:rPr>
              <w:t>Experience</w:t>
            </w:r>
          </w:p>
        </w:tc>
        <w:tc>
          <w:tcPr>
            <w:tcW w:w="6879" w:type="dxa"/>
            <w:tcBorders>
              <w:top w:val="single" w:sz="6" w:space="0" w:color="000000"/>
              <w:left w:val="single" w:sz="6" w:space="0" w:color="000000"/>
              <w:bottom w:val="single" w:sz="6" w:space="0" w:color="000000"/>
            </w:tcBorders>
            <w:noWrap w:val="0"/>
            <w:tcMar>
              <w:top w:w="22" w:type="dxa"/>
              <w:left w:w="108" w:type="dxa"/>
              <w:bottom w:w="22" w:type="dxa"/>
              <w:right w:w="108" w:type="dxa"/>
            </w:tcMar>
            <w:vAlign w:val="top"/>
            <w:hideMark/>
          </w:tcPr>
          <w:p>
            <w:pPr>
              <w:spacing w:before="0" w:after="40" w:line="280" w:lineRule="atLeast"/>
              <w:ind w:left="246"/>
              <w:rPr>
                <w:b w:val="0"/>
                <w:bCs w:val="0"/>
                <w:i w:val="0"/>
                <w:iCs w:val="0"/>
                <w:smallCaps w:val="0"/>
                <w:color w:val="000000"/>
              </w:rPr>
            </w:pPr>
            <w:r>
              <w:rPr>
                <w:rFonts w:ascii="Lucida Sans Unicode" w:eastAsia="Lucida Sans Unicode" w:hAnsi="Lucida Sans Unicode" w:cs="Lucida Sans Unicode"/>
                <w:b/>
                <w:bCs/>
                <w:i w:val="0"/>
                <w:iCs w:val="0"/>
                <w:smallCaps w:val="0"/>
                <w:color w:val="333333"/>
                <w:sz w:val="28"/>
                <w:szCs w:val="28"/>
              </w:rPr>
              <w:t>Urgent Solutions (current job)</w:t>
            </w:r>
            <w:r>
              <w:rPr>
                <w:rFonts w:ascii="Lucida Sans Unicode" w:eastAsia="Lucida Sans Unicode" w:hAnsi="Lucida Sans Unicode" w:cs="Lucida Sans Unicode"/>
                <w:b/>
                <w:bCs/>
                <w:i w:val="0"/>
                <w:iCs w:val="0"/>
                <w:smallCaps w:val="0"/>
                <w:color w:val="333333"/>
                <w:sz w:val="28"/>
                <w:szCs w:val="28"/>
              </w:rPr>
              <w:br/>
            </w:r>
            <w:r>
              <w:rPr>
                <w:rFonts w:ascii="Lucida Sans Unicode" w:eastAsia="Lucida Sans Unicode" w:hAnsi="Lucida Sans Unicode" w:cs="Lucida Sans Unicode"/>
                <w:b/>
                <w:bCs/>
                <w:i w:val="0"/>
                <w:iCs w:val="0"/>
                <w:smallCaps w:val="0"/>
                <w:color w:val="333333"/>
              </w:rPr>
              <w:t>-  Development Manager / Business Analyst </w:t>
            </w:r>
          </w:p>
          <w:p>
            <w:pPr>
              <w:spacing w:before="40" w:after="40" w:line="220" w:lineRule="atLeast"/>
              <w:ind w:left="246"/>
              <w:rPr>
                <w:b w:val="0"/>
                <w:bCs w:val="0"/>
                <w:i w:val="0"/>
                <w:iCs w:val="0"/>
                <w:smallCaps w:val="0"/>
                <w:color w:val="000000"/>
                <w:rtl/>
              </w:rPr>
            </w:pPr>
            <w:r>
              <w:rPr>
                <w:rFonts w:ascii="Segoe UI" w:eastAsia="Segoe UI" w:hAnsi="Segoe UI" w:cs="Segoe UI"/>
                <w:b w:val="0"/>
                <w:bCs w:val="0"/>
                <w:i w:val="0"/>
                <w:iCs w:val="0"/>
                <w:smallCaps w:val="0"/>
                <w:color w:val="000000"/>
                <w:shd w:val="clear" w:color="auto" w:fill="FFFFFF"/>
              </w:rPr>
              <w:t>- Manage and audit status of projects plan , recourses (</w:t>
            </w:r>
            <w:r>
              <w:rPr>
                <w:rFonts w:ascii="Segoe UI" w:eastAsia="Segoe UI" w:hAnsi="Segoe UI" w:cs="Segoe UI"/>
                <w:b/>
                <w:bCs/>
                <w:i w:val="0"/>
                <w:iCs w:val="0"/>
                <w:smallCaps w:val="0"/>
                <w:color w:val="000000"/>
                <w:shd w:val="clear" w:color="auto" w:fill="FFFFFF"/>
              </w:rPr>
              <w:t>BE &amp;FE  DEV team , QC ,Mobile(iOS, Android) , UX,UI</w:t>
            </w:r>
            <w:r>
              <w:rPr>
                <w:rFonts w:ascii="Segoe UI" w:eastAsia="Segoe UI" w:hAnsi="Segoe UI" w:cs="Segoe UI"/>
                <w:b w:val="0"/>
                <w:bCs w:val="0"/>
                <w:i w:val="0"/>
                <w:iCs w:val="0"/>
                <w:smallCaps w:val="0"/>
                <w:color w:val="000000"/>
                <w:shd w:val="clear" w:color="auto" w:fill="FFFFFF"/>
              </w:rPr>
              <w:t> ) of the branch responsible  delivery of projects also </w:t>
            </w:r>
            <w:r>
              <w:rPr>
                <w:rFonts w:ascii="Segoe UI" w:eastAsia="Segoe UI" w:hAnsi="Segoe UI" w:cs="Segoe UI"/>
                <w:b w:val="0"/>
                <w:bCs w:val="0"/>
                <w:i w:val="0"/>
                <w:iCs w:val="0"/>
                <w:smallCaps w:val="0"/>
                <w:color w:val="000000"/>
                <w:shd w:val="clear" w:color="auto" w:fill="FFFFFF"/>
              </w:rPr>
              <w:br/>
            </w:r>
            <w:r>
              <w:rPr>
                <w:rFonts w:ascii="Segoe UI" w:eastAsia="Segoe UI" w:hAnsi="Segoe UI" w:cs="Segoe UI"/>
                <w:b w:val="0"/>
                <w:bCs w:val="0"/>
                <w:i w:val="0"/>
                <w:iCs w:val="0"/>
                <w:smallCaps w:val="0"/>
                <w:color w:val="000000"/>
                <w:shd w:val="clear" w:color="auto" w:fill="FFFFFF"/>
              </w:rPr>
              <w:t>- </w:t>
            </w:r>
            <w:r>
              <w:rPr>
                <w:b w:val="0"/>
                <w:bCs w:val="0"/>
                <w:i w:val="0"/>
                <w:iCs w:val="0"/>
                <w:smallCaps w:val="0"/>
                <w:color w:val="000000"/>
              </w:rPr>
              <w:t>Communicate with clients and </w:t>
            </w:r>
            <w:r>
              <w:rPr>
                <w:b w:val="0"/>
                <w:bCs w:val="0"/>
                <w:i w:val="0"/>
                <w:iCs w:val="0"/>
                <w:smallCaps w:val="0"/>
                <w:color w:val="000000"/>
              </w:rPr>
              <w:t>  </w:t>
            </w:r>
            <w:r>
              <w:rPr>
                <w:rFonts w:ascii="Segoe UI" w:eastAsia="Segoe UI" w:hAnsi="Segoe UI" w:cs="Segoe UI"/>
                <w:b w:val="0"/>
                <w:bCs w:val="0"/>
                <w:i w:val="0"/>
                <w:iCs w:val="0"/>
                <w:smallCaps w:val="0"/>
                <w:color w:val="000000"/>
              </w:rPr>
              <w:t>Gather</w:t>
            </w:r>
            <w:r>
              <w:rPr>
                <w:rFonts w:ascii="Segoe UI" w:eastAsia="Segoe UI" w:hAnsi="Segoe UI" w:cs="Segoe UI"/>
                <w:b w:val="0"/>
                <w:bCs w:val="0"/>
                <w:i w:val="0"/>
                <w:iCs w:val="0"/>
                <w:smallCaps w:val="0"/>
                <w:color w:val="000000"/>
                <w:rtl/>
              </w:rPr>
              <w:t xml:space="preserve"> </w:t>
            </w:r>
            <w:r>
              <w:rPr>
                <w:rFonts w:ascii="Segoe UI" w:eastAsia="Segoe UI" w:hAnsi="Segoe UI" w:cs="Segoe UI"/>
                <w:b w:val="0"/>
                <w:bCs w:val="0"/>
                <w:i w:val="0"/>
                <w:iCs w:val="0"/>
                <w:smallCaps w:val="0"/>
                <w:color w:val="000000"/>
              </w:rPr>
              <w:t>and</w:t>
            </w:r>
            <w:r>
              <w:rPr>
                <w:rFonts w:ascii="Segoe UI" w:eastAsia="Segoe UI" w:hAnsi="Segoe UI" w:cs="Segoe UI"/>
                <w:b w:val="0"/>
                <w:bCs w:val="0"/>
                <w:i w:val="0"/>
                <w:iCs w:val="0"/>
                <w:smallCaps w:val="0"/>
                <w:color w:val="000000"/>
              </w:rPr>
              <w:t xml:space="preserve"> analysis the requirements, Audit and enhance the process of SDLC using agile and scrum methodology.</w:t>
            </w:r>
          </w:p>
          <w:p>
            <w:pPr>
              <w:spacing w:before="40" w:after="40" w:line="220" w:lineRule="atLeast"/>
              <w:ind w:left="246"/>
              <w:rPr>
                <w:b w:val="0"/>
                <w:bCs w:val="0"/>
                <w:i w:val="0"/>
                <w:iCs w:val="0"/>
                <w:smallCaps w:val="0"/>
                <w:color w:val="000000"/>
              </w:rPr>
            </w:pPr>
            <w:r>
              <w:rPr>
                <w:rFonts w:ascii="Segoe UI" w:eastAsia="Segoe UI" w:hAnsi="Segoe UI" w:cs="Segoe UI"/>
                <w:b w:val="0"/>
                <w:bCs w:val="0"/>
                <w:i w:val="0"/>
                <w:iCs w:val="0"/>
                <w:smallCaps w:val="0"/>
                <w:color w:val="000000"/>
                <w:shd w:val="clear" w:color="auto" w:fill="FFFFFF"/>
              </w:rPr>
              <w:t xml:space="preserve">-Write software business documentations (user stories, wire-frame ,use </w:t>
            </w:r>
            <w:r>
              <w:rPr>
                <w:rFonts w:ascii="Segoe UI" w:eastAsia="Segoe UI" w:hAnsi="Segoe UI" w:cs="Segoe UI"/>
                <w:b w:val="0"/>
                <w:bCs w:val="0"/>
                <w:i w:val="0"/>
                <w:iCs w:val="0"/>
                <w:smallCaps w:val="0"/>
                <w:color w:val="000000"/>
                <w:shd w:val="clear" w:color="auto" w:fill="FFFFFF"/>
              </w:rPr>
              <w:t xml:space="preserve"> </w:t>
            </w:r>
            <w:r>
              <w:rPr>
                <w:rFonts w:ascii="Segoe UI" w:eastAsia="Segoe UI" w:hAnsi="Segoe UI" w:cs="Segoe UI"/>
                <w:b w:val="0"/>
                <w:bCs w:val="0"/>
                <w:i w:val="0"/>
                <w:iCs w:val="0"/>
                <w:smallCaps w:val="0"/>
                <w:color w:val="000000"/>
                <w:shd w:val="clear" w:color="auto" w:fill="FFFFFF"/>
              </w:rPr>
              <w:t>cases, flowchart , SRS…).</w:t>
            </w:r>
          </w:p>
          <w:p>
            <w:pPr>
              <w:spacing w:before="40" w:after="40" w:line="220" w:lineRule="atLeast"/>
              <w:ind w:left="246"/>
              <w:rPr>
                <w:b w:val="0"/>
                <w:bCs w:val="0"/>
                <w:i w:val="0"/>
                <w:iCs w:val="0"/>
                <w:smallCaps w:val="0"/>
                <w:color w:val="000000"/>
              </w:rPr>
            </w:pPr>
            <w:r>
              <w:rPr>
                <w:rFonts w:ascii="Segoe UI" w:eastAsia="Segoe UI" w:hAnsi="Segoe UI" w:cs="Segoe UI"/>
                <w:b w:val="0"/>
                <w:bCs w:val="0"/>
                <w:i w:val="0"/>
                <w:iCs w:val="0"/>
                <w:smallCaps w:val="0"/>
                <w:color w:val="000000"/>
                <w:shd w:val="clear" w:color="auto" w:fill="FFFFFF"/>
              </w:rPr>
              <w:t>- Build teams and share in hiring process </w:t>
            </w:r>
          </w:p>
          <w:p>
            <w:pPr>
              <w:spacing w:before="40" w:after="40" w:line="220" w:lineRule="atLeast"/>
              <w:rPr>
                <w:b w:val="0"/>
                <w:bCs w:val="0"/>
                <w:i w:val="0"/>
                <w:iCs w:val="0"/>
                <w:smallCaps w:val="0"/>
                <w:color w:val="000000"/>
              </w:rPr>
            </w:pPr>
            <w:r>
              <w:rPr>
                <w:rFonts w:ascii="Segoe UI" w:eastAsia="Segoe UI" w:hAnsi="Segoe UI" w:cs="Segoe UI"/>
                <w:b w:val="0"/>
                <w:bCs w:val="0"/>
                <w:i w:val="0"/>
                <w:iCs w:val="0"/>
                <w:smallCaps w:val="0"/>
                <w:color w:val="000000"/>
                <w:shd w:val="clear" w:color="auto" w:fill="FFFFFF"/>
              </w:rPr>
              <w:t>     </w:t>
            </w:r>
            <w:r>
              <w:rPr>
                <w:rFonts w:ascii="Segoe UI" w:eastAsia="Segoe UI" w:hAnsi="Segoe UI" w:cs="Segoe UI"/>
                <w:b w:val="0"/>
                <w:bCs w:val="0"/>
                <w:i w:val="0"/>
                <w:iCs w:val="0"/>
                <w:smallCaps w:val="0"/>
                <w:color w:val="000000"/>
              </w:rPr>
              <w:t>- Share in high technical decisions.</w:t>
            </w:r>
            <w:r>
              <w:rPr>
                <w:rFonts w:ascii="Segoe UI" w:eastAsia="Segoe UI" w:hAnsi="Segoe UI" w:cs="Segoe UI"/>
                <w:b w:val="0"/>
                <w:bCs w:val="0"/>
                <w:i w:val="0"/>
                <w:iCs w:val="0"/>
                <w:smallCaps w:val="0"/>
                <w:color w:val="000000"/>
              </w:rPr>
              <w:br/>
            </w:r>
            <w:r>
              <w:rPr>
                <w:rFonts w:ascii="Segoe UI" w:eastAsia="Segoe UI" w:hAnsi="Segoe UI" w:cs="Segoe UI"/>
                <w:b w:val="0"/>
                <w:bCs w:val="0"/>
                <w:i w:val="0"/>
                <w:iCs w:val="0"/>
                <w:smallCaps w:val="0"/>
                <w:color w:val="000000"/>
              </w:rPr>
              <w:br/>
            </w:r>
            <w:r>
              <w:rPr>
                <w:rFonts w:ascii="Segoe UI" w:eastAsia="Segoe UI" w:hAnsi="Segoe UI" w:cs="Segoe UI"/>
                <w:b w:val="0"/>
                <w:bCs w:val="0"/>
                <w:i w:val="0"/>
                <w:iCs w:val="0"/>
                <w:smallCaps w:val="0"/>
                <w:color w:val="000000"/>
                <w:shd w:val="clear" w:color="auto" w:fill="FFFFFF"/>
              </w:rPr>
              <w:t>     </w:t>
            </w:r>
            <w:r>
              <w:rPr>
                <w:rFonts w:ascii="Segoe UI" w:eastAsia="Segoe UI" w:hAnsi="Segoe UI" w:cs="Segoe UI"/>
                <w:b/>
                <w:bCs/>
                <w:i w:val="0"/>
                <w:iCs w:val="0"/>
                <w:smallCaps w:val="0"/>
                <w:color w:val="000000"/>
                <w:shd w:val="clear" w:color="auto" w:fill="FFFFFF"/>
              </w:rPr>
              <w:t>Projects::</w:t>
            </w:r>
            <w:r>
              <w:rPr>
                <w:rFonts w:ascii="Segoe UI" w:eastAsia="Segoe UI" w:hAnsi="Segoe UI" w:cs="Segoe UI"/>
                <w:b w:val="0"/>
                <w:bCs w:val="0"/>
                <w:i w:val="0"/>
                <w:iCs w:val="0"/>
                <w:smallCaps w:val="0"/>
                <w:color w:val="000000"/>
                <w:shd w:val="clear" w:color="auto" w:fill="FFFFFF"/>
              </w:rPr>
              <w:t>  </w:t>
            </w:r>
            <w:r>
              <w:rPr>
                <w:rFonts w:ascii="Segoe UI" w:eastAsia="Segoe UI" w:hAnsi="Segoe UI" w:cs="Segoe UI"/>
                <w:b w:val="0"/>
                <w:bCs w:val="0"/>
                <w:i w:val="0"/>
                <w:iCs w:val="0"/>
                <w:smallCaps w:val="0"/>
                <w:color w:val="000000"/>
                <w:shd w:val="clear" w:color="auto" w:fill="FFFFFF"/>
              </w:rPr>
              <w:br/>
            </w:r>
            <w:r>
              <w:rPr>
                <w:rFonts w:ascii="Segoe UI" w:eastAsia="Segoe UI" w:hAnsi="Segoe UI" w:cs="Segoe UI"/>
                <w:b w:val="0"/>
                <w:bCs w:val="0"/>
                <w:i w:val="0"/>
                <w:iCs w:val="0"/>
                <w:smallCaps w:val="0"/>
                <w:color w:val="000000"/>
                <w:shd w:val="clear" w:color="auto" w:fill="FFFFFF"/>
              </w:rPr>
              <w:t>   </w:t>
            </w:r>
            <w:r>
              <w:rPr>
                <w:rFonts w:ascii="Segoe UI" w:eastAsia="Segoe UI" w:hAnsi="Segoe UI" w:cs="Segoe UI"/>
                <w:b w:val="0"/>
                <w:bCs w:val="0"/>
                <w:i w:val="0"/>
                <w:iCs w:val="0"/>
                <w:smallCaps w:val="0"/>
                <w:color w:val="000000"/>
                <w:shd w:val="clear" w:color="auto" w:fill="FFFFFF"/>
              </w:rPr>
              <w:t xml:space="preserve"> </w:t>
            </w:r>
            <w:r>
              <w:rPr>
                <w:rFonts w:ascii="Segoe UI" w:eastAsia="Segoe UI" w:hAnsi="Segoe UI" w:cs="Segoe UI"/>
                <w:b w:val="0"/>
                <w:bCs w:val="0"/>
                <w:i w:val="0"/>
                <w:iCs w:val="0"/>
                <w:smallCaps w:val="0"/>
                <w:color w:val="000000"/>
                <w:shd w:val="clear" w:color="auto" w:fill="FFFFFF"/>
              </w:rPr>
              <w:t xml:space="preserve">- Machine Learning and </w:t>
            </w:r>
            <w:r>
              <w:rPr>
                <w:rFonts w:ascii="Segoe UI" w:eastAsia="Segoe UI" w:hAnsi="Segoe UI" w:cs="Segoe UI"/>
                <w:b/>
                <w:bCs/>
                <w:i w:val="0"/>
                <w:iCs w:val="0"/>
                <w:smallCaps w:val="0"/>
                <w:color w:val="000000"/>
                <w:shd w:val="clear" w:color="auto" w:fill="FFFFFF"/>
              </w:rPr>
              <w:t>AI</w:t>
            </w:r>
            <w:r>
              <w:rPr>
                <w:rFonts w:ascii="Segoe UI" w:eastAsia="Segoe UI" w:hAnsi="Segoe UI" w:cs="Segoe UI"/>
                <w:b w:val="0"/>
                <w:bCs w:val="0"/>
                <w:i w:val="0"/>
                <w:iCs w:val="0"/>
                <w:smallCaps w:val="0"/>
                <w:color w:val="000000"/>
                <w:shd w:val="clear" w:color="auto" w:fill="FFFFFF"/>
              </w:rPr>
              <w:t xml:space="preserve"> Face and objects Recognitions                        (.Net+Python).</w:t>
            </w:r>
            <w:r>
              <w:rPr>
                <w:rFonts w:ascii="Segoe UI" w:eastAsia="Segoe UI" w:hAnsi="Segoe UI" w:cs="Segoe UI"/>
                <w:b w:val="0"/>
                <w:bCs w:val="0"/>
                <w:i w:val="0"/>
                <w:iCs w:val="0"/>
                <w:smallCaps w:val="0"/>
                <w:color w:val="000000"/>
                <w:shd w:val="clear" w:color="auto" w:fill="FFFFFF"/>
              </w:rPr>
              <w:br/>
            </w:r>
            <w:r>
              <w:rPr>
                <w:rFonts w:ascii="Segoe UI" w:eastAsia="Segoe UI" w:hAnsi="Segoe UI" w:cs="Segoe UI"/>
                <w:b w:val="0"/>
                <w:bCs w:val="0"/>
                <w:i w:val="0"/>
                <w:iCs w:val="0"/>
                <w:smallCaps w:val="0"/>
                <w:color w:val="000000"/>
                <w:shd w:val="clear" w:color="auto" w:fill="FFFFFF"/>
              </w:rPr>
              <w:t xml:space="preserve">    </w:t>
            </w:r>
            <w:r>
              <w:rPr>
                <w:rFonts w:ascii="Segoe UI" w:eastAsia="Segoe UI" w:hAnsi="Segoe UI" w:cs="Segoe UI"/>
                <w:b w:val="0"/>
                <w:bCs w:val="0"/>
                <w:i w:val="0"/>
                <w:iCs w:val="0"/>
                <w:smallCaps w:val="0"/>
                <w:color w:val="000000"/>
                <w:shd w:val="clear" w:color="auto" w:fill="FFFFFF"/>
              </w:rPr>
              <w:t>- AI Chatbot demo using Azure and QNA Maker cloud-based API           service.</w:t>
            </w:r>
          </w:p>
          <w:p>
            <w:pPr>
              <w:spacing w:before="40" w:after="40" w:line="220" w:lineRule="atLeast"/>
              <w:rPr>
                <w:b w:val="0"/>
                <w:bCs w:val="0"/>
                <w:i w:val="0"/>
                <w:iCs w:val="0"/>
                <w:smallCaps w:val="0"/>
                <w:color w:val="000000"/>
              </w:rPr>
            </w:pPr>
            <w:r>
              <w:rPr>
                <w:rFonts w:ascii="Segoe UI" w:eastAsia="Segoe UI" w:hAnsi="Segoe UI" w:cs="Segoe UI"/>
                <w:b w:val="0"/>
                <w:bCs w:val="0"/>
                <w:i w:val="0"/>
                <w:iCs w:val="0"/>
                <w:smallCaps w:val="0"/>
                <w:color w:val="000000"/>
              </w:rPr>
              <w:t xml:space="preserve">    - </w:t>
            </w:r>
            <w:r>
              <w:rPr>
                <w:rFonts w:ascii="Segoe UI" w:eastAsia="Segoe UI" w:hAnsi="Segoe UI" w:cs="Segoe UI"/>
                <w:b/>
                <w:bCs/>
                <w:i w:val="0"/>
                <w:iCs w:val="0"/>
                <w:smallCaps w:val="0"/>
                <w:color w:val="000000"/>
              </w:rPr>
              <w:t xml:space="preserve">CMS </w:t>
            </w:r>
            <w:r>
              <w:rPr>
                <w:rFonts w:ascii="Segoe UI" w:eastAsia="Segoe UI" w:hAnsi="Segoe UI" w:cs="Segoe UI"/>
                <w:b w:val="0"/>
                <w:bCs w:val="0"/>
                <w:i w:val="0"/>
                <w:iCs w:val="0"/>
                <w:smallCaps w:val="0"/>
                <w:color w:val="000000"/>
              </w:rPr>
              <w:t>(for Islamic business project)</w:t>
            </w:r>
            <w:r>
              <w:rPr>
                <w:rFonts w:ascii="Segoe UI" w:eastAsia="Segoe UI" w:hAnsi="Segoe UI" w:cs="Segoe UI"/>
                <w:b w:val="0"/>
                <w:bCs w:val="0"/>
                <w:i w:val="0"/>
                <w:iCs w:val="0"/>
                <w:smallCaps w:val="0"/>
                <w:color w:val="000000"/>
              </w:rPr>
              <w:br/>
            </w:r>
            <w:r>
              <w:rPr>
                <w:rFonts w:ascii="Segoe UI" w:eastAsia="Segoe UI" w:hAnsi="Segoe UI" w:cs="Segoe UI"/>
                <w:b w:val="0"/>
                <w:bCs w:val="0"/>
                <w:i w:val="0"/>
                <w:iCs w:val="0"/>
                <w:smallCaps w:val="0"/>
                <w:color w:val="000000"/>
              </w:rPr>
              <w:t xml:space="preserve">    </w:t>
            </w:r>
            <w:r>
              <w:rPr>
                <w:rFonts w:ascii="Segoe UI" w:eastAsia="Segoe UI" w:hAnsi="Segoe UI" w:cs="Segoe UI"/>
                <w:b w:val="0"/>
                <w:bCs w:val="0"/>
                <w:i w:val="0"/>
                <w:iCs w:val="0"/>
                <w:smallCaps w:val="0"/>
                <w:color w:val="000000"/>
              </w:rPr>
              <w:br/>
            </w:r>
            <w:r>
              <w:rPr>
                <w:rFonts w:ascii="Segoe UI" w:eastAsia="Segoe UI" w:hAnsi="Segoe UI" w:cs="Segoe UI"/>
                <w:b w:val="0"/>
                <w:bCs w:val="0"/>
                <w:i w:val="0"/>
                <w:iCs w:val="0"/>
                <w:smallCaps w:val="0"/>
                <w:color w:val="000000"/>
              </w:rPr>
              <w:t>     </w:t>
            </w:r>
            <w:r>
              <w:rPr>
                <w:rFonts w:ascii="Segoe UI" w:eastAsia="Segoe UI" w:hAnsi="Segoe UI" w:cs="Segoe UI"/>
                <w:b/>
                <w:bCs/>
                <w:i w:val="0"/>
                <w:iCs w:val="0"/>
                <w:smallCaps w:val="0"/>
                <w:color w:val="000000"/>
              </w:rPr>
              <w:t>To</w:t>
            </w:r>
            <w:r>
              <w:rPr>
                <w:rFonts w:ascii="Segoe UI" w:eastAsia="Segoe UI" w:hAnsi="Segoe UI" w:cs="Segoe UI"/>
                <w:b/>
                <w:bCs/>
                <w:i w:val="0"/>
                <w:iCs w:val="0"/>
                <w:smallCaps w:val="0"/>
                <w:color w:val="000000"/>
              </w:rPr>
              <w:t>ols::</w:t>
            </w:r>
          </w:p>
          <w:p>
            <w:pPr>
              <w:spacing w:before="40" w:after="40" w:line="220" w:lineRule="atLeast"/>
              <w:ind w:left="246"/>
              <w:rPr>
                <w:b w:val="0"/>
                <w:bCs w:val="0"/>
                <w:i w:val="0"/>
                <w:iCs w:val="0"/>
                <w:smallCaps w:val="0"/>
                <w:color w:val="000000"/>
              </w:rPr>
            </w:pPr>
            <w:r>
              <w:rPr>
                <w:rFonts w:ascii="Segoe UI" w:eastAsia="Segoe UI" w:hAnsi="Segoe UI" w:cs="Segoe UI"/>
                <w:b w:val="0"/>
                <w:bCs w:val="0"/>
                <w:i w:val="0"/>
                <w:iCs w:val="0"/>
                <w:smallCaps w:val="0"/>
                <w:color w:val="000000"/>
              </w:rPr>
              <w:t>- </w:t>
            </w:r>
            <w:r>
              <w:rPr>
                <w:b/>
                <w:bCs/>
                <w:i w:val="0"/>
                <w:iCs w:val="0"/>
                <w:smallCaps w:val="0"/>
                <w:color w:val="000000"/>
              </w:rPr>
              <w:t>Confluence for JIRA</w:t>
            </w:r>
          </w:p>
          <w:p>
            <w:pPr>
              <w:spacing w:before="40" w:after="40" w:line="220" w:lineRule="atLeast"/>
              <w:ind w:left="246"/>
              <w:rPr>
                <w:b w:val="0"/>
                <w:bCs w:val="0"/>
                <w:i w:val="0"/>
                <w:iCs w:val="0"/>
                <w:smallCaps w:val="0"/>
                <w:color w:val="000000"/>
              </w:rPr>
            </w:pPr>
            <w:r>
              <w:rPr>
                <w:rFonts w:ascii="Segoe UI" w:eastAsia="Segoe UI" w:hAnsi="Segoe UI" w:cs="Segoe UI"/>
                <w:b w:val="0"/>
                <w:bCs w:val="0"/>
                <w:i w:val="0"/>
                <w:iCs w:val="0"/>
                <w:smallCaps w:val="0"/>
                <w:color w:val="000000"/>
                <w:shd w:val="clear" w:color="auto" w:fill="FFFFFF"/>
              </w:rPr>
              <w:t xml:space="preserve">- </w:t>
            </w:r>
            <w:r>
              <w:rPr>
                <w:rFonts w:ascii="Segoe UI" w:eastAsia="Segoe UI" w:hAnsi="Segoe UI" w:cs="Segoe UI"/>
                <w:b/>
                <w:bCs/>
                <w:i w:val="0"/>
                <w:iCs w:val="0"/>
                <w:smallCaps w:val="0"/>
                <w:color w:val="000000"/>
                <w:shd w:val="clear" w:color="auto" w:fill="FFFFFF"/>
              </w:rPr>
              <w:t>Microsoft Team</w:t>
            </w:r>
            <w:r>
              <w:rPr>
                <w:rFonts w:ascii="Segoe UI" w:eastAsia="Segoe UI" w:hAnsi="Segoe UI" w:cs="Segoe UI"/>
                <w:b w:val="0"/>
                <w:bCs w:val="0"/>
                <w:i w:val="0"/>
                <w:iCs w:val="0"/>
                <w:smallCaps w:val="0"/>
                <w:color w:val="000000"/>
                <w:shd w:val="clear" w:color="auto" w:fill="FFFFFF"/>
              </w:rPr>
              <w:t>.</w:t>
            </w:r>
          </w:p>
          <w:p>
            <w:pPr>
              <w:spacing w:before="40" w:after="40" w:line="280" w:lineRule="atLeast"/>
              <w:ind w:left="246"/>
              <w:rPr>
                <w:b w:val="0"/>
                <w:bCs w:val="0"/>
                <w:i w:val="0"/>
                <w:iCs w:val="0"/>
                <w:smallCaps w:val="0"/>
                <w:color w:val="000000"/>
              </w:rPr>
            </w:pPr>
            <w:r>
              <w:rPr>
                <w:rFonts w:ascii="Segoe UI" w:eastAsia="Segoe UI" w:hAnsi="Segoe UI" w:cs="Segoe UI"/>
                <w:b w:val="0"/>
                <w:bCs w:val="0"/>
                <w:i w:val="0"/>
                <w:iCs w:val="0"/>
                <w:smallCaps w:val="0"/>
                <w:color w:val="000000"/>
              </w:rPr>
              <w:t>- </w:t>
            </w:r>
            <w:r>
              <w:rPr>
                <w:rFonts w:ascii="Segoe UI" w:eastAsia="Segoe UI" w:hAnsi="Segoe UI" w:cs="Segoe UI"/>
                <w:b/>
                <w:bCs/>
                <w:i w:val="0"/>
                <w:iCs w:val="0"/>
                <w:smallCaps w:val="0"/>
                <w:color w:val="000000"/>
              </w:rPr>
              <w:t>Azure Devops.</w:t>
            </w:r>
          </w:p>
          <w:p>
            <w:pPr>
              <w:spacing w:before="40" w:after="40" w:line="280" w:lineRule="atLeast"/>
              <w:ind w:left="246"/>
              <w:rPr>
                <w:b w:val="0"/>
                <w:bCs w:val="0"/>
                <w:i w:val="0"/>
                <w:iCs w:val="0"/>
                <w:smallCaps w:val="0"/>
                <w:color w:val="000000"/>
              </w:rPr>
            </w:pPr>
            <w:r>
              <w:rPr>
                <w:rFonts w:ascii="Segoe UI" w:eastAsia="Segoe UI" w:hAnsi="Segoe UI" w:cs="Segoe UI"/>
                <w:b/>
                <w:bCs/>
                <w:i w:val="0"/>
                <w:iCs w:val="0"/>
                <w:smallCaps w:val="0"/>
                <w:color w:val="000000"/>
              </w:rPr>
              <w:t>-GitHub &amp; Resource-tree</w:t>
            </w:r>
          </w:p>
          <w:p>
            <w:pPr>
              <w:spacing w:before="40" w:after="40" w:line="280" w:lineRule="atLeast"/>
              <w:ind w:left="246"/>
              <w:rPr>
                <w:b w:val="0"/>
                <w:bCs w:val="0"/>
                <w:i w:val="0"/>
                <w:iCs w:val="0"/>
                <w:smallCaps w:val="0"/>
                <w:color w:val="000000"/>
              </w:rPr>
            </w:pPr>
            <w:hyperlink r:id="rId5" w:history="1"/>
            <w:r>
              <w:rPr>
                <w:b w:val="0"/>
                <w:bCs w:val="0"/>
                <w:i w:val="0"/>
                <w:iCs w:val="0"/>
                <w:smallCaps w:val="0"/>
                <w:color w:val="000000"/>
              </w:rPr>
              <w:br/>
            </w:r>
            <w:r>
              <w:rPr>
                <w:b w:val="0"/>
                <w:bCs w:val="0"/>
                <w:i w:val="0"/>
                <w:iCs w:val="0"/>
                <w:smallCaps w:val="0"/>
                <w:color w:val="000000"/>
              </w:rPr>
              <w:br/>
            </w:r>
            <w:r>
              <w:rPr>
                <w:b w:val="0"/>
                <w:bCs w:val="0"/>
                <w:i w:val="0"/>
                <w:iCs w:val="0"/>
                <w:smallCaps w:val="0"/>
                <w:color w:val="000000"/>
              </w:rPr>
              <w:br/>
            </w:r>
            <w:r>
              <w:rPr>
                <w:rFonts w:ascii="Lucida Sans Unicode" w:eastAsia="Lucida Sans Unicode" w:hAnsi="Lucida Sans Unicode" w:cs="Lucida Sans Unicode"/>
                <w:b/>
                <w:bCs/>
                <w:i w:val="0"/>
                <w:iCs w:val="0"/>
                <w:smallCaps w:val="0"/>
                <w:color w:val="000000"/>
                <w:sz w:val="28"/>
                <w:szCs w:val="28"/>
              </w:rPr>
              <w:t>Quantum</w:t>
            </w:r>
            <w:r>
              <w:rPr>
                <w:rFonts w:ascii="Lucida Sans Unicode" w:eastAsia="Lucida Sans Unicode" w:hAnsi="Lucida Sans Unicode" w:cs="Lucida Sans Unicode"/>
                <w:b/>
                <w:bCs/>
                <w:i w:val="0"/>
                <w:iCs w:val="0"/>
                <w:smallCaps w:val="0"/>
                <w:color w:val="000000"/>
                <w:sz w:val="28"/>
                <w:szCs w:val="28"/>
              </w:rPr>
              <w:t> (from 12/2017</w:t>
            </w:r>
            <w:r>
              <w:rPr>
                <w:rFonts w:ascii="Lucida Sans Unicode" w:eastAsia="Lucida Sans Unicode" w:hAnsi="Lucida Sans Unicode" w:cs="Lucida Sans Unicode"/>
                <w:b/>
                <w:bCs/>
                <w:i w:val="0"/>
                <w:iCs w:val="0"/>
                <w:smallCaps w:val="0"/>
                <w:color w:val="333333"/>
                <w:sz w:val="28"/>
                <w:szCs w:val="28"/>
              </w:rPr>
              <w:t xml:space="preserve">   </w:t>
            </w:r>
            <w:r>
              <w:rPr>
                <w:rFonts w:ascii="Lucida Sans Unicode" w:eastAsia="Lucida Sans Unicode" w:hAnsi="Lucida Sans Unicode" w:cs="Lucida Sans Unicode"/>
                <w:b/>
                <w:bCs/>
                <w:i w:val="0"/>
                <w:iCs w:val="0"/>
                <w:smallCaps w:val="0"/>
                <w:color w:val="333333"/>
                <w:sz w:val="28"/>
                <w:szCs w:val="28"/>
              </w:rPr>
              <w:t>9/2019)</w:t>
            </w:r>
          </w:p>
          <w:p>
            <w:pPr>
              <w:spacing w:before="40" w:after="40" w:line="280" w:lineRule="atLeast"/>
              <w:rPr>
                <w:b w:val="0"/>
                <w:bCs w:val="0"/>
                <w:i w:val="0"/>
                <w:iCs w:val="0"/>
                <w:smallCaps w:val="0"/>
                <w:color w:val="000000"/>
              </w:rPr>
            </w:pPr>
            <w:r>
              <w:rPr>
                <w:rFonts w:ascii="Lucida Sans Unicode" w:eastAsia="Lucida Sans Unicode" w:hAnsi="Lucida Sans Unicode" w:cs="Lucida Sans Unicode"/>
                <w:b/>
                <w:bCs/>
                <w:i w:val="0"/>
                <w:iCs w:val="0"/>
                <w:smallCaps w:val="0"/>
                <w:color w:val="333333"/>
                <w:sz w:val="28"/>
                <w:szCs w:val="28"/>
              </w:rPr>
              <w:t xml:space="preserve">    </w:t>
            </w:r>
            <w:r>
              <w:rPr>
                <w:rFonts w:ascii="Lucida Sans Unicode" w:eastAsia="Lucida Sans Unicode" w:hAnsi="Lucida Sans Unicode" w:cs="Lucida Sans Unicode"/>
                <w:b/>
                <w:bCs/>
                <w:i w:val="0"/>
                <w:iCs w:val="0"/>
                <w:smallCaps w:val="0"/>
                <w:color w:val="333333"/>
                <w:sz w:val="28"/>
                <w:szCs w:val="28"/>
              </w:rPr>
              <w:t xml:space="preserve">- </w:t>
            </w:r>
            <w:r>
              <w:rPr>
                <w:rFonts w:ascii="Lucida Sans Unicode" w:eastAsia="Lucida Sans Unicode" w:hAnsi="Lucida Sans Unicode" w:cs="Lucida Sans Unicode"/>
                <w:b/>
                <w:bCs/>
                <w:i w:val="0"/>
                <w:iCs w:val="0"/>
                <w:smallCaps w:val="0"/>
                <w:color w:val="333333"/>
              </w:rPr>
              <w:t>PM/TL</w:t>
            </w:r>
          </w:p>
          <w:p>
            <w:pPr>
              <w:spacing w:before="40" w:after="0"/>
              <w:ind w:left="720"/>
              <w:rPr>
                <w:b w:val="0"/>
                <w:bCs w:val="0"/>
                <w:i w:val="0"/>
                <w:iCs w:val="0"/>
                <w:smallCaps w:val="0"/>
                <w:color w:val="000000"/>
                <w:sz w:val="18"/>
                <w:szCs w:val="18"/>
              </w:rPr>
            </w:pPr>
            <w:r>
              <w:rPr>
                <w:rFonts w:ascii="Verdana" w:eastAsia="Verdana" w:hAnsi="Verdana" w:cs="Verdana"/>
                <w:b/>
                <w:bCs/>
                <w:i w:val="0"/>
                <w:iCs w:val="0"/>
                <w:smallCaps w:val="0"/>
                <w:color w:val="3E3E3E"/>
                <w:sz w:val="18"/>
                <w:szCs w:val="18"/>
                <w:shd w:val="clear" w:color="auto" w:fill="FFFFFF"/>
              </w:rPr>
              <w:t>“(UAC) unified access control project”</w:t>
            </w:r>
          </w:p>
          <w:p>
            <w:pPr>
              <w:spacing w:before="0" w:after="0"/>
              <w:ind w:left="720"/>
              <w:rPr>
                <w:b w:val="0"/>
                <w:bCs w:val="0"/>
                <w:i w:val="0"/>
                <w:iCs w:val="0"/>
                <w:smallCaps w:val="0"/>
                <w:color w:val="000000"/>
                <w:sz w:val="21"/>
                <w:szCs w:val="21"/>
              </w:rPr>
            </w:pPr>
            <w:r>
              <w:rPr>
                <w:b w:val="0"/>
                <w:bCs w:val="0"/>
                <w:i w:val="0"/>
                <w:iCs w:val="0"/>
                <w:smallCaps w:val="0"/>
                <w:color w:val="000000"/>
                <w:sz w:val="20"/>
                <w:szCs w:val="20"/>
              </w:rPr>
              <w:t>“</w:t>
            </w:r>
            <w:r>
              <w:rPr>
                <w:rFonts w:ascii="Segoe UI" w:eastAsia="Segoe UI" w:hAnsi="Segoe UI" w:cs="Segoe UI"/>
                <w:b w:val="0"/>
                <w:bCs w:val="0"/>
                <w:i w:val="0"/>
                <w:iCs w:val="0"/>
                <w:smallCaps w:val="0"/>
                <w:color w:val="000000"/>
                <w:sz w:val="21"/>
                <w:szCs w:val="21"/>
                <w:shd w:val="clear" w:color="auto" w:fill="FFFFFF"/>
              </w:rPr>
              <w:t>Unified Access control project for Emam University in Saudi Arabia such as (Visitors management system)</w:t>
            </w:r>
            <w:r>
              <w:rPr>
                <w:b w:val="0"/>
                <w:bCs w:val="0"/>
                <w:i w:val="0"/>
                <w:iCs w:val="0"/>
                <w:smallCaps w:val="0"/>
                <w:color w:val="000000"/>
                <w:sz w:val="20"/>
                <w:szCs w:val="20"/>
              </w:rPr>
              <w:t xml:space="preserve"> “</w:t>
            </w:r>
          </w:p>
          <w:p>
            <w:pPr>
              <w:numPr>
                <w:ilvl w:val="0"/>
                <w:numId w:val="1"/>
              </w:numPr>
              <w:tabs>
                <w:tab w:val="left" w:pos="1080"/>
              </w:tabs>
              <w:spacing w:before="0" w:after="0"/>
              <w:ind w:left="1080" w:hanging="360"/>
              <w:rPr>
                <w:b w:val="0"/>
                <w:bCs w:val="0"/>
                <w:i w:val="0"/>
                <w:iCs w:val="0"/>
                <w:smallCaps w:val="0"/>
                <w:color w:val="000000"/>
                <w:sz w:val="22"/>
                <w:szCs w:val="22"/>
              </w:rPr>
            </w:pPr>
            <w:r>
              <w:rPr>
                <w:b/>
                <w:bCs/>
                <w:i w:val="0"/>
                <w:iCs w:val="0"/>
                <w:smallCaps w:val="0"/>
                <w:color w:val="000000"/>
                <w:sz w:val="20"/>
                <w:szCs w:val="20"/>
              </w:rPr>
              <w:t>Manage</w:t>
            </w:r>
            <w:r>
              <w:rPr>
                <w:b w:val="0"/>
                <w:bCs w:val="0"/>
                <w:i w:val="0"/>
                <w:iCs w:val="0"/>
                <w:smallCaps w:val="0"/>
                <w:color w:val="000000"/>
                <w:sz w:val="20"/>
                <w:szCs w:val="20"/>
              </w:rPr>
              <w:t xml:space="preserve"> the roadmap, Delivery, meeting</w:t>
            </w:r>
            <w:r>
              <w:rPr>
                <w:b w:val="0"/>
                <w:bCs w:val="0"/>
                <w:i w:val="0"/>
                <w:iCs w:val="0"/>
                <w:smallCaps w:val="0"/>
                <w:color w:val="000000"/>
                <w:sz w:val="22"/>
                <w:szCs w:val="22"/>
              </w:rPr>
              <w:t xml:space="preserve"> and business expectations of project.</w:t>
            </w:r>
          </w:p>
          <w:p>
            <w:pPr>
              <w:numPr>
                <w:ilvl w:val="0"/>
                <w:numId w:val="1"/>
              </w:numPr>
              <w:tabs>
                <w:tab w:val="left" w:pos="1080"/>
              </w:tabs>
              <w:spacing w:before="0" w:after="0"/>
              <w:ind w:left="1080" w:hanging="360"/>
              <w:rPr>
                <w:b w:val="0"/>
                <w:bCs w:val="0"/>
                <w:i w:val="0"/>
                <w:iCs w:val="0"/>
                <w:smallCaps w:val="0"/>
                <w:color w:val="000000"/>
                <w:sz w:val="21"/>
                <w:szCs w:val="21"/>
              </w:rPr>
            </w:pPr>
            <w:r>
              <w:rPr>
                <w:rFonts w:ascii="Segoe UI" w:eastAsia="Segoe UI" w:hAnsi="Segoe UI" w:cs="Segoe UI"/>
                <w:b w:val="0"/>
                <w:bCs w:val="0"/>
                <w:i w:val="0"/>
                <w:iCs w:val="0"/>
                <w:smallCaps w:val="0"/>
                <w:color w:val="000000"/>
                <w:sz w:val="21"/>
                <w:szCs w:val="21"/>
                <w:shd w:val="clear" w:color="auto" w:fill="FFFFFF"/>
              </w:rPr>
              <w:t xml:space="preserve">Share in Analysis ,Requirements gathering </w:t>
            </w:r>
            <w:r>
              <w:rPr>
                <w:rFonts w:ascii="Segoe UI" w:eastAsia="Segoe UI" w:hAnsi="Segoe UI" w:cs="Segoe UI"/>
                <w:b w:val="0"/>
                <w:bCs w:val="0"/>
                <w:i w:val="0"/>
                <w:iCs w:val="0"/>
                <w:smallCaps w:val="0"/>
                <w:color w:val="000000"/>
                <w:sz w:val="21"/>
                <w:szCs w:val="21"/>
                <w:shd w:val="clear" w:color="auto" w:fill="FFFFFF"/>
              </w:rPr>
              <w:t xml:space="preserve"> </w:t>
            </w:r>
            <w:r>
              <w:rPr>
                <w:rFonts w:ascii="Segoe UI" w:eastAsia="Segoe UI" w:hAnsi="Segoe UI" w:cs="Segoe UI"/>
                <w:b w:val="0"/>
                <w:bCs w:val="0"/>
                <w:i w:val="0"/>
                <w:iCs w:val="0"/>
                <w:smallCaps w:val="0"/>
                <w:color w:val="000000"/>
                <w:sz w:val="21"/>
                <w:szCs w:val="21"/>
                <w:shd w:val="clear" w:color="auto" w:fill="FFFFFF"/>
              </w:rPr>
              <w:t>and design</w:t>
            </w:r>
          </w:p>
          <w:p>
            <w:pPr>
              <w:spacing w:before="0" w:after="0"/>
              <w:ind w:left="1080" w:hanging="360"/>
              <w:rPr>
                <w:b w:val="0"/>
                <w:bCs w:val="0"/>
                <w:i w:val="0"/>
                <w:iCs w:val="0"/>
                <w:smallCaps w:val="0"/>
                <w:color w:val="000000"/>
              </w:rPr>
            </w:pPr>
            <w:r>
              <w:rPr>
                <w:rFonts w:ascii="Segoe UI" w:eastAsia="Segoe UI" w:hAnsi="Segoe UI" w:cs="Segoe UI"/>
                <w:b w:val="0"/>
                <w:bCs w:val="0"/>
                <w:i w:val="0"/>
                <w:iCs w:val="0"/>
                <w:smallCaps w:val="0"/>
                <w:color w:val="000000"/>
                <w:sz w:val="21"/>
                <w:szCs w:val="21"/>
              </w:rPr>
              <w:t>-</w:t>
            </w:r>
            <w:r>
              <w:rPr>
                <w:rFonts w:ascii="Times New Roman" w:eastAsia="Times New Roman" w:hAnsi="Times New Roman" w:cs="Times New Roman"/>
                <w:b w:val="0"/>
                <w:bCs w:val="0"/>
                <w:i w:val="0"/>
                <w:iCs w:val="0"/>
                <w:smallCaps w:val="0"/>
                <w:color w:val="000000"/>
                <w:sz w:val="14"/>
                <w:szCs w:val="14"/>
              </w:rPr>
              <w:t xml:space="preserve">         </w:t>
            </w:r>
            <w:r>
              <w:rPr>
                <w:rFonts w:ascii="Segoe UI" w:eastAsia="Segoe UI" w:hAnsi="Segoe UI" w:cs="Segoe UI"/>
                <w:b w:val="0"/>
                <w:bCs w:val="0"/>
                <w:i w:val="0"/>
                <w:iCs w:val="0"/>
                <w:smallCaps w:val="0"/>
                <w:color w:val="000000"/>
                <w:sz w:val="21"/>
                <w:szCs w:val="21"/>
                <w:shd w:val="clear" w:color="auto" w:fill="FFFFFF"/>
              </w:rPr>
              <w:t>Planning and risk </w:t>
            </w:r>
            <w:r>
              <w:rPr>
                <w:rFonts w:ascii="Segoe UI" w:eastAsia="Segoe UI" w:hAnsi="Segoe UI" w:cs="Segoe UI"/>
                <w:b w:val="0"/>
                <w:bCs w:val="0"/>
                <w:i w:val="0"/>
                <w:iCs w:val="0"/>
                <w:smallCaps w:val="0"/>
                <w:color w:val="000000"/>
              </w:rPr>
              <w:t>management</w:t>
            </w:r>
          </w:p>
          <w:p>
            <w:pPr>
              <w:numPr>
                <w:ilvl w:val="0"/>
                <w:numId w:val="1"/>
              </w:numPr>
              <w:tabs>
                <w:tab w:val="left" w:pos="1096"/>
              </w:tabs>
              <w:spacing w:before="0" w:after="0"/>
              <w:ind w:left="1080" w:hanging="360"/>
              <w:rPr>
                <w:b w:val="0"/>
                <w:bCs w:val="0"/>
                <w:i w:val="0"/>
                <w:iCs w:val="0"/>
                <w:smallCaps w:val="0"/>
                <w:color w:val="000000"/>
              </w:rPr>
            </w:pPr>
            <w:r>
              <w:rPr>
                <w:b/>
                <w:bCs/>
                <w:i w:val="0"/>
                <w:iCs w:val="0"/>
                <w:smallCaps w:val="0"/>
                <w:color w:val="000000"/>
              </w:rPr>
              <w:t>knockout js</w:t>
            </w:r>
            <w:r>
              <w:rPr>
                <w:b w:val="0"/>
                <w:bCs w:val="0"/>
                <w:i w:val="0"/>
                <w:iCs w:val="0"/>
                <w:smallCaps w:val="0"/>
                <w:color w:val="000000"/>
              </w:rPr>
              <w:t xml:space="preserve"> + </w:t>
            </w:r>
            <w:r>
              <w:rPr>
                <w:b/>
                <w:bCs/>
                <w:i w:val="0"/>
                <w:iCs w:val="0"/>
                <w:smallCaps w:val="0"/>
                <w:color w:val="000000"/>
              </w:rPr>
              <w:t xml:space="preserve">MVC </w:t>
            </w:r>
            <w:r>
              <w:rPr>
                <w:b/>
                <w:bCs/>
                <w:i w:val="0"/>
                <w:iCs w:val="0"/>
                <w:smallCaps w:val="0"/>
                <w:color w:val="000000"/>
              </w:rPr>
              <w:t>5</w:t>
            </w:r>
            <w:r>
              <w:rPr>
                <w:b/>
                <w:bCs/>
                <w:i w:val="0"/>
                <w:iCs w:val="0"/>
                <w:smallCaps w:val="0"/>
                <w:color w:val="000000"/>
              </w:rPr>
              <w:t xml:space="preserve"> +EF + sqlserver</w:t>
            </w:r>
            <w:r>
              <w:rPr>
                <w:b/>
                <w:bCs/>
                <w:i w:val="0"/>
                <w:iCs w:val="0"/>
                <w:smallCaps w:val="0"/>
                <w:color w:val="000000"/>
              </w:rPr>
              <w:t>.</w:t>
            </w:r>
          </w:p>
          <w:p>
            <w:pPr>
              <w:numPr>
                <w:ilvl w:val="0"/>
                <w:numId w:val="1"/>
              </w:numPr>
              <w:tabs>
                <w:tab w:val="left" w:pos="1080"/>
              </w:tabs>
              <w:spacing w:before="0" w:after="0"/>
              <w:ind w:left="1080" w:hanging="360"/>
              <w:rPr>
                <w:b w:val="0"/>
                <w:bCs w:val="0"/>
                <w:i w:val="0"/>
                <w:iCs w:val="0"/>
                <w:smallCaps w:val="0"/>
                <w:color w:val="000000"/>
                <w:sz w:val="21"/>
                <w:szCs w:val="21"/>
              </w:rPr>
            </w:pPr>
            <w:r>
              <w:rPr>
                <w:rFonts w:ascii="Segoe UI" w:eastAsia="Segoe UI" w:hAnsi="Segoe UI" w:cs="Segoe UI"/>
                <w:b w:val="0"/>
                <w:bCs w:val="0"/>
                <w:i w:val="0"/>
                <w:iCs w:val="0"/>
                <w:smallCaps w:val="0"/>
                <w:color w:val="000000"/>
                <w:sz w:val="21"/>
                <w:szCs w:val="21"/>
                <w:shd w:val="clear" w:color="auto" w:fill="FFFFFF"/>
              </w:rPr>
              <w:t>Repository Design pattern and dependency injecting unity framework.</w:t>
            </w:r>
          </w:p>
          <w:p>
            <w:pPr>
              <w:numPr>
                <w:ilvl w:val="0"/>
                <w:numId w:val="1"/>
              </w:numPr>
              <w:tabs>
                <w:tab w:val="left" w:pos="1080"/>
              </w:tabs>
              <w:spacing w:before="0" w:after="0"/>
              <w:ind w:left="1080" w:hanging="360"/>
              <w:rPr>
                <w:b w:val="0"/>
                <w:bCs w:val="0"/>
                <w:i w:val="0"/>
                <w:iCs w:val="0"/>
                <w:smallCaps w:val="0"/>
                <w:color w:val="000000"/>
                <w:sz w:val="21"/>
                <w:szCs w:val="21"/>
              </w:rPr>
            </w:pPr>
            <w:r>
              <w:rPr>
                <w:rFonts w:ascii="Segoe UI" w:eastAsia="Segoe UI" w:hAnsi="Segoe UI" w:cs="Segoe UI"/>
                <w:b w:val="0"/>
                <w:bCs w:val="0"/>
                <w:i w:val="0"/>
                <w:iCs w:val="0"/>
                <w:smallCaps w:val="0"/>
                <w:color w:val="000000"/>
                <w:sz w:val="21"/>
                <w:szCs w:val="21"/>
                <w:shd w:val="clear" w:color="auto" w:fill="FFFFFF"/>
              </w:rPr>
              <w:t>Invexium and Zk Devices (sdk) integration with its Api.</w:t>
            </w:r>
          </w:p>
          <w:p>
            <w:pPr>
              <w:numPr>
                <w:ilvl w:val="0"/>
                <w:numId w:val="1"/>
              </w:numPr>
              <w:tabs>
                <w:tab w:val="left" w:pos="1080"/>
              </w:tabs>
              <w:spacing w:before="0" w:after="0"/>
              <w:ind w:left="1080" w:hanging="360"/>
              <w:rPr>
                <w:b w:val="0"/>
                <w:bCs w:val="0"/>
                <w:i w:val="0"/>
                <w:iCs w:val="0"/>
                <w:smallCaps w:val="0"/>
                <w:color w:val="000000"/>
                <w:sz w:val="21"/>
                <w:szCs w:val="21"/>
              </w:rPr>
            </w:pPr>
            <w:r>
              <w:rPr>
                <w:rFonts w:ascii="Helvetica" w:eastAsia="Helvetica" w:hAnsi="Helvetica" w:cs="Helvetica"/>
                <w:b w:val="0"/>
                <w:bCs w:val="0"/>
                <w:i w:val="0"/>
                <w:iCs w:val="0"/>
                <w:smallCaps w:val="0"/>
                <w:color w:val="1D2129"/>
                <w:sz w:val="21"/>
                <w:szCs w:val="21"/>
                <w:shd w:val="clear" w:color="auto" w:fill="FFFFFF"/>
              </w:rPr>
              <w:t>Collaborate with cross-functional teams to define, design, and develop.</w:t>
            </w:r>
          </w:p>
          <w:p>
            <w:pPr>
              <w:spacing w:before="0" w:after="0"/>
              <w:rPr>
                <w:b w:val="0"/>
                <w:bCs w:val="0"/>
                <w:i w:val="0"/>
                <w:iCs w:val="0"/>
                <w:smallCaps w:val="0"/>
                <w:color w:val="000000"/>
                <w:sz w:val="21"/>
                <w:szCs w:val="21"/>
              </w:rPr>
            </w:pPr>
          </w:p>
          <w:p>
            <w:pPr>
              <w:spacing w:before="0" w:after="0"/>
              <w:ind w:left="720"/>
              <w:rPr>
                <w:b w:val="0"/>
                <w:bCs w:val="0"/>
                <w:i w:val="0"/>
                <w:iCs w:val="0"/>
                <w:smallCaps w:val="0"/>
                <w:color w:val="000000"/>
                <w:sz w:val="18"/>
                <w:szCs w:val="18"/>
              </w:rPr>
            </w:pPr>
            <w:r>
              <w:rPr>
                <w:rFonts w:ascii="Verdana" w:eastAsia="Verdana" w:hAnsi="Verdana" w:cs="Verdana"/>
                <w:b/>
                <w:bCs/>
                <w:i w:val="0"/>
                <w:iCs w:val="0"/>
                <w:smallCaps w:val="0"/>
                <w:color w:val="3E3E3E"/>
                <w:sz w:val="18"/>
                <w:szCs w:val="18"/>
                <w:shd w:val="clear" w:color="auto" w:fill="FFFFFF"/>
              </w:rPr>
              <w:t>“Risk analysis web site prototype project”</w:t>
            </w:r>
          </w:p>
          <w:p>
            <w:pPr>
              <w:spacing w:before="0" w:after="0"/>
              <w:ind w:left="720"/>
              <w:rPr>
                <w:b w:val="0"/>
                <w:bCs w:val="0"/>
                <w:i w:val="0"/>
                <w:iCs w:val="0"/>
                <w:smallCaps w:val="0"/>
                <w:color w:val="000000"/>
              </w:rPr>
            </w:pPr>
            <w:r>
              <w:rPr>
                <w:b w:val="0"/>
                <w:bCs w:val="0"/>
                <w:i w:val="0"/>
                <w:iCs w:val="0"/>
                <w:smallCaps w:val="0"/>
                <w:color w:val="000000"/>
              </w:rPr>
              <w:t>“Financial , locations and countries risk analysis web site for the companies belong to the U.S. Securities and Exchange Commission.( sec.gov) “</w:t>
            </w:r>
          </w:p>
          <w:p>
            <w:pPr>
              <w:numPr>
                <w:ilvl w:val="0"/>
                <w:numId w:val="1"/>
              </w:numPr>
              <w:tabs>
                <w:tab w:val="left" w:pos="1096"/>
              </w:tabs>
              <w:spacing w:before="0" w:after="0"/>
              <w:ind w:left="1080" w:hanging="360"/>
              <w:rPr>
                <w:b w:val="0"/>
                <w:bCs w:val="0"/>
                <w:i w:val="0"/>
                <w:iCs w:val="0"/>
                <w:smallCaps w:val="0"/>
                <w:color w:val="000000"/>
              </w:rPr>
            </w:pPr>
            <w:r>
              <w:rPr>
                <w:b w:val="0"/>
                <w:bCs w:val="0"/>
                <w:i w:val="0"/>
                <w:iCs w:val="0"/>
                <w:smallCaps w:val="0"/>
                <w:color w:val="000000"/>
              </w:rPr>
              <w:t>.net 4.5 ,</w:t>
            </w:r>
            <w:r>
              <w:rPr>
                <w:b/>
                <w:bCs/>
                <w:i w:val="0"/>
                <w:iCs w:val="0"/>
                <w:smallCaps w:val="0"/>
                <w:color w:val="000000"/>
              </w:rPr>
              <w:t>MySQL</w:t>
            </w:r>
            <w:r>
              <w:rPr>
                <w:b w:val="0"/>
                <w:bCs w:val="0"/>
                <w:i w:val="0"/>
                <w:iCs w:val="0"/>
                <w:smallCaps w:val="0"/>
                <w:color w:val="000000"/>
              </w:rPr>
              <w:t xml:space="preserve"> 5.5 ,entity framework 5 and jquery.</w:t>
            </w:r>
          </w:p>
          <w:p>
            <w:pPr>
              <w:numPr>
                <w:ilvl w:val="0"/>
                <w:numId w:val="1"/>
              </w:numPr>
              <w:tabs>
                <w:tab w:val="left" w:pos="1096"/>
              </w:tabs>
              <w:spacing w:before="0" w:after="0"/>
              <w:ind w:left="1080" w:hanging="360"/>
              <w:rPr>
                <w:b w:val="0"/>
                <w:bCs w:val="0"/>
                <w:i w:val="0"/>
                <w:iCs w:val="0"/>
                <w:smallCaps w:val="0"/>
                <w:color w:val="000000"/>
              </w:rPr>
            </w:pPr>
            <w:r>
              <w:rPr>
                <w:b w:val="0"/>
                <w:bCs w:val="0"/>
                <w:i w:val="0"/>
                <w:iCs w:val="0"/>
                <w:smallCaps w:val="0"/>
                <w:color w:val="000000"/>
              </w:rPr>
              <w:t>Using</w:t>
            </w:r>
            <w:r>
              <w:rPr>
                <w:b/>
                <w:bCs/>
                <w:i w:val="0"/>
                <w:iCs w:val="0"/>
                <w:smallCaps w:val="0"/>
                <w:color w:val="000000"/>
              </w:rPr>
              <w:t xml:space="preserve"> Team foundation server </w:t>
            </w:r>
            <w:r>
              <w:rPr>
                <w:b w:val="0"/>
                <w:bCs w:val="0"/>
                <w:i w:val="0"/>
                <w:iCs w:val="0"/>
                <w:smallCaps w:val="0"/>
                <w:color w:val="000000"/>
              </w:rPr>
              <w:t xml:space="preserve">as source control. </w:t>
            </w:r>
          </w:p>
          <w:p>
            <w:pPr>
              <w:numPr>
                <w:ilvl w:val="0"/>
                <w:numId w:val="1"/>
              </w:numPr>
              <w:tabs>
                <w:tab w:val="left" w:pos="1096"/>
              </w:tabs>
              <w:spacing w:before="0" w:after="0"/>
              <w:ind w:left="1080" w:hanging="360"/>
              <w:rPr>
                <w:b w:val="0"/>
                <w:bCs w:val="0"/>
                <w:i w:val="0"/>
                <w:iCs w:val="0"/>
                <w:smallCaps w:val="0"/>
                <w:color w:val="000000"/>
              </w:rPr>
            </w:pPr>
            <w:r>
              <w:rPr>
                <w:b w:val="0"/>
                <w:bCs w:val="0"/>
                <w:i w:val="0"/>
                <w:iCs w:val="0"/>
                <w:smallCaps w:val="0"/>
                <w:color w:val="000000"/>
              </w:rPr>
              <w:t>Designs, develops and modifies software applications and components.</w:t>
            </w:r>
          </w:p>
          <w:p>
            <w:pPr>
              <w:numPr>
                <w:ilvl w:val="0"/>
                <w:numId w:val="1"/>
              </w:numPr>
              <w:tabs>
                <w:tab w:val="left" w:pos="1096"/>
              </w:tabs>
              <w:spacing w:before="0" w:after="0"/>
              <w:ind w:left="1080" w:hanging="360"/>
              <w:rPr>
                <w:b w:val="0"/>
                <w:bCs w:val="0"/>
                <w:i w:val="0"/>
                <w:iCs w:val="0"/>
                <w:smallCaps w:val="0"/>
                <w:color w:val="000000"/>
              </w:rPr>
            </w:pPr>
            <w:r>
              <w:rPr>
                <w:b w:val="0"/>
                <w:bCs w:val="0"/>
                <w:i w:val="0"/>
                <w:iCs w:val="0"/>
                <w:smallCaps w:val="0"/>
                <w:color w:val="000000"/>
              </w:rPr>
              <w:t>Supports and/or installs software applications and components.</w:t>
            </w:r>
          </w:p>
          <w:p>
            <w:pPr>
              <w:numPr>
                <w:ilvl w:val="0"/>
                <w:numId w:val="1"/>
              </w:numPr>
              <w:tabs>
                <w:tab w:val="left" w:pos="1080"/>
              </w:tabs>
              <w:spacing w:before="0" w:after="0"/>
              <w:ind w:left="1080" w:hanging="360"/>
              <w:rPr>
                <w:b w:val="0"/>
                <w:bCs w:val="0"/>
                <w:i w:val="0"/>
                <w:iCs w:val="0"/>
                <w:smallCaps w:val="0"/>
                <w:color w:val="000000"/>
                <w:sz w:val="21"/>
                <w:szCs w:val="21"/>
              </w:rPr>
            </w:pPr>
            <w:r>
              <w:rPr>
                <w:rFonts w:ascii="Helvetica" w:eastAsia="Helvetica" w:hAnsi="Helvetica" w:cs="Helvetica"/>
                <w:b w:val="0"/>
                <w:bCs w:val="0"/>
                <w:i w:val="0"/>
                <w:iCs w:val="0"/>
                <w:smallCaps w:val="0"/>
                <w:color w:val="1D2129"/>
                <w:sz w:val="21"/>
                <w:szCs w:val="21"/>
                <w:shd w:val="clear" w:color="auto" w:fill="FFFFFF"/>
              </w:rPr>
              <w:t>Work on bug fixing and improving application performance.</w:t>
            </w:r>
          </w:p>
          <w:p>
            <w:pPr>
              <w:numPr>
                <w:ilvl w:val="0"/>
                <w:numId w:val="1"/>
              </w:numPr>
              <w:tabs>
                <w:tab w:val="left" w:pos="1096"/>
              </w:tabs>
              <w:spacing w:before="0" w:after="0"/>
              <w:ind w:left="1080" w:hanging="360"/>
              <w:rPr>
                <w:b w:val="0"/>
                <w:bCs w:val="0"/>
                <w:i w:val="0"/>
                <w:iCs w:val="0"/>
                <w:smallCaps w:val="0"/>
                <w:color w:val="000000"/>
              </w:rPr>
            </w:pPr>
            <w:r>
              <w:rPr>
                <w:b w:val="0"/>
                <w:bCs w:val="0"/>
                <w:i w:val="0"/>
                <w:iCs w:val="0"/>
                <w:smallCaps w:val="0"/>
                <w:color w:val="000000"/>
              </w:rPr>
              <w:t>gulp package as front end technology toolkit.</w:t>
            </w:r>
          </w:p>
          <w:p>
            <w:pPr>
              <w:spacing w:before="0" w:after="0"/>
              <w:ind w:left="720"/>
              <w:rPr>
                <w:b w:val="0"/>
                <w:bCs w:val="0"/>
                <w:i w:val="0"/>
                <w:iCs w:val="0"/>
                <w:smallCaps w:val="0"/>
                <w:color w:val="000000"/>
                <w:sz w:val="21"/>
                <w:szCs w:val="21"/>
              </w:rPr>
            </w:pPr>
            <w:r>
              <w:rPr>
                <w:b w:val="0"/>
                <w:bCs w:val="0"/>
                <w:i w:val="0"/>
                <w:iCs w:val="0"/>
                <w:smallCaps w:val="0"/>
                <w:color w:val="000000"/>
                <w:sz w:val="21"/>
                <w:szCs w:val="21"/>
              </w:rPr>
              <w:br/>
            </w:r>
            <w:r>
              <w:rPr>
                <w:b w:val="0"/>
                <w:bCs w:val="0"/>
                <w:i w:val="0"/>
                <w:iCs w:val="0"/>
                <w:smallCaps w:val="0"/>
                <w:color w:val="000000"/>
                <w:sz w:val="21"/>
                <w:szCs w:val="21"/>
              </w:rPr>
              <w:br/>
            </w:r>
            <w:r>
              <w:rPr>
                <w:rFonts w:ascii="Helvetica" w:eastAsia="Helvetica" w:hAnsi="Helvetica" w:cs="Helvetica"/>
                <w:b/>
                <w:bCs/>
                <w:i w:val="0"/>
                <w:iCs w:val="0"/>
                <w:smallCaps w:val="0"/>
                <w:color w:val="1D2129"/>
                <w:sz w:val="21"/>
                <w:szCs w:val="21"/>
                <w:shd w:val="clear" w:color="auto" w:fill="FFFFFF"/>
              </w:rPr>
              <w:t>“CMA (Capital Market</w:t>
            </w:r>
            <w:r>
              <w:rPr>
                <w:rFonts w:ascii="Helvetica" w:eastAsia="Helvetica" w:hAnsi="Helvetica" w:cs="Helvetica"/>
                <w:b/>
                <w:bCs/>
                <w:i w:val="0"/>
                <w:iCs w:val="0"/>
                <w:smallCaps w:val="0"/>
                <w:color w:val="1D2129"/>
                <w:sz w:val="21"/>
                <w:szCs w:val="21"/>
                <w:shd w:val="clear" w:color="auto" w:fill="FFFFFF"/>
              </w:rPr>
              <w:t xml:space="preserve">  </w:t>
            </w:r>
            <w:r>
              <w:rPr>
                <w:rFonts w:ascii="Helvetica" w:eastAsia="Helvetica" w:hAnsi="Helvetica" w:cs="Helvetica"/>
                <w:b/>
                <w:bCs/>
                <w:i w:val="0"/>
                <w:iCs w:val="0"/>
                <w:smallCaps w:val="0"/>
                <w:color w:val="1D2129"/>
                <w:sz w:val="21"/>
                <w:szCs w:val="21"/>
                <w:shd w:val="clear" w:color="auto" w:fill="FFFFFF"/>
              </w:rPr>
              <w:t>Authority) project”</w:t>
            </w:r>
          </w:p>
          <w:p>
            <w:pPr>
              <w:spacing w:before="0" w:after="0"/>
              <w:ind w:left="720"/>
              <w:rPr>
                <w:b w:val="0"/>
                <w:bCs w:val="0"/>
                <w:i w:val="0"/>
                <w:iCs w:val="0"/>
                <w:smallCaps w:val="0"/>
                <w:color w:val="000000"/>
                <w:sz w:val="21"/>
                <w:szCs w:val="21"/>
                <w:rtl/>
                <w:lang w:bidi="ar-SA"/>
              </w:rPr>
            </w:pPr>
            <w:r>
              <w:rPr>
                <w:rFonts w:ascii="Helvetica" w:eastAsia="Helvetica" w:hAnsi="Helvetica" w:cs="Helvetica"/>
                <w:b/>
                <w:bCs/>
                <w:i w:val="0"/>
                <w:iCs w:val="0"/>
                <w:smallCaps w:val="0"/>
                <w:color w:val="1D2129"/>
                <w:sz w:val="21"/>
                <w:szCs w:val="21"/>
                <w:shd w:val="clear" w:color="auto" w:fill="FFFFFF"/>
              </w:rPr>
              <w:t>“</w:t>
            </w:r>
            <w:r>
              <w:rPr>
                <w:rFonts w:ascii="Helvetica" w:eastAsia="Helvetica" w:hAnsi="Helvetica" w:cs="Helvetica"/>
                <w:b w:val="0"/>
                <w:bCs w:val="0"/>
                <w:i w:val="0"/>
                <w:iCs w:val="0"/>
                <w:smallCaps w:val="0"/>
                <w:color w:val="1D2129"/>
                <w:sz w:val="21"/>
                <w:szCs w:val="21"/>
                <w:shd w:val="clear" w:color="auto" w:fill="FFFFFF"/>
              </w:rPr>
              <w:t>workflow manage and automate the AML / CFT(</w:t>
            </w:r>
            <w:r>
              <w:rPr>
                <w:rFonts w:ascii="Helvetica" w:eastAsia="Helvetica" w:hAnsi="Helvetica" w:cs="Helvetica"/>
                <w:b w:val="0"/>
                <w:bCs w:val="0"/>
                <w:i w:val="0"/>
                <w:iCs w:val="0"/>
                <w:smallCaps w:val="0"/>
                <w:color w:val="1D2129"/>
                <w:sz w:val="21"/>
                <w:szCs w:val="21"/>
                <w:shd w:val="clear" w:color="auto" w:fill="FFFFFF"/>
                <w:rtl/>
                <w:lang w:bidi="ar-SA"/>
              </w:rPr>
              <w:t>غسل الاموال وتمويل الارهاب</w:t>
            </w:r>
            <w:r>
              <w:rPr>
                <w:rFonts w:ascii="Helvetica" w:eastAsia="Helvetica" w:hAnsi="Helvetica" w:cs="Helvetica"/>
                <w:b w:val="0"/>
                <w:bCs w:val="0"/>
                <w:i w:val="0"/>
                <w:iCs w:val="0"/>
                <w:smallCaps w:val="0"/>
                <w:color w:val="1D2129"/>
                <w:sz w:val="21"/>
                <w:szCs w:val="21"/>
                <w:shd w:val="clear" w:color="auto" w:fill="FFFFFF"/>
              </w:rPr>
              <w:t>)</w:t>
            </w:r>
            <w:r>
              <w:rPr>
                <w:rFonts w:ascii="Helvetica" w:eastAsia="Helvetica" w:hAnsi="Helvetica" w:cs="Helvetica"/>
                <w:b w:val="0"/>
                <w:bCs w:val="0"/>
                <w:i w:val="0"/>
                <w:iCs w:val="0"/>
                <w:smallCaps w:val="0"/>
                <w:color w:val="1D2129"/>
                <w:sz w:val="21"/>
                <w:szCs w:val="21"/>
                <w:shd w:val="clear" w:color="auto" w:fill="FFFFFF"/>
              </w:rPr>
              <w:t xml:space="preserve"> requests provided from different</w:t>
            </w:r>
            <w:r>
              <w:rPr>
                <w:rFonts w:ascii="Helvetica" w:eastAsia="Helvetica" w:hAnsi="Helvetica" w:cs="Helvetica"/>
                <w:b w:val="0"/>
                <w:bCs w:val="0"/>
                <w:i w:val="0"/>
                <w:iCs w:val="0"/>
                <w:smallCaps w:val="0"/>
                <w:color w:val="1D2129"/>
                <w:sz w:val="21"/>
                <w:szCs w:val="21"/>
                <w:shd w:val="clear" w:color="auto" w:fill="FFFFFF"/>
                <w:rtl/>
              </w:rPr>
              <w:t xml:space="preserve"> </w:t>
            </w:r>
            <w:r>
              <w:rPr>
                <w:rFonts w:ascii="Helvetica" w:eastAsia="Helvetica" w:hAnsi="Helvetica" w:cs="Helvetica"/>
                <w:b w:val="0"/>
                <w:bCs w:val="0"/>
                <w:i w:val="0"/>
                <w:iCs w:val="0"/>
                <w:smallCaps w:val="0"/>
                <w:color w:val="1D2129"/>
                <w:sz w:val="21"/>
                <w:szCs w:val="21"/>
                <w:shd w:val="clear" w:color="auto" w:fill="FFFFFF"/>
              </w:rPr>
              <w:t>sides such as ministry of</w:t>
            </w:r>
            <w:r>
              <w:rPr>
                <w:rFonts w:ascii="Helvetica" w:eastAsia="Helvetica" w:hAnsi="Helvetica" w:cs="Helvetica"/>
                <w:b w:val="0"/>
                <w:bCs w:val="0"/>
                <w:i w:val="0"/>
                <w:iCs w:val="0"/>
                <w:smallCaps w:val="0"/>
                <w:color w:val="1D2129"/>
                <w:sz w:val="21"/>
                <w:szCs w:val="21"/>
                <w:shd w:val="clear" w:color="auto" w:fill="FFFFFF"/>
              </w:rPr>
              <w:t xml:space="preserve"> interior and others and serve it to query on the requests</w:t>
            </w:r>
            <w:r>
              <w:rPr>
                <w:b w:val="0"/>
                <w:bCs w:val="0"/>
                <w:i w:val="0"/>
                <w:iCs w:val="0"/>
                <w:smallCaps w:val="0"/>
                <w:color w:val="000000"/>
                <w:sz w:val="20"/>
                <w:szCs w:val="20"/>
              </w:rPr>
              <w:t>“</w:t>
            </w:r>
          </w:p>
          <w:p>
            <w:pPr>
              <w:numPr>
                <w:ilvl w:val="0"/>
                <w:numId w:val="1"/>
              </w:numPr>
              <w:tabs>
                <w:tab w:val="left" w:pos="736"/>
              </w:tabs>
              <w:spacing w:before="0" w:after="0"/>
              <w:ind w:left="720" w:hanging="360"/>
              <w:rPr>
                <w:b w:val="0"/>
                <w:bCs w:val="0"/>
                <w:i w:val="0"/>
                <w:iCs w:val="0"/>
                <w:smallCaps w:val="0"/>
                <w:color w:val="000000"/>
              </w:rPr>
            </w:pPr>
            <w:r>
              <w:rPr>
                <w:b w:val="0"/>
                <w:bCs w:val="0"/>
                <w:i w:val="0"/>
                <w:iCs w:val="0"/>
                <w:smallCaps w:val="0"/>
                <w:color w:val="000000"/>
              </w:rPr>
              <w:t xml:space="preserve">MVC </w:t>
            </w:r>
            <w:r>
              <w:rPr>
                <w:b w:val="0"/>
                <w:bCs w:val="0"/>
                <w:i w:val="0"/>
                <w:iCs w:val="0"/>
                <w:smallCaps w:val="0"/>
                <w:color w:val="000000"/>
              </w:rPr>
              <w:t>5</w:t>
            </w:r>
            <w:r>
              <w:rPr>
                <w:b w:val="0"/>
                <w:bCs w:val="0"/>
                <w:i w:val="0"/>
                <w:iCs w:val="0"/>
                <w:smallCaps w:val="0"/>
                <w:color w:val="000000"/>
              </w:rPr>
              <w:t xml:space="preserve"> +EF (code first) + sqlserver +jquery</w:t>
            </w:r>
            <w:r>
              <w:rPr>
                <w:b w:val="0"/>
                <w:bCs w:val="0"/>
                <w:i w:val="0"/>
                <w:iCs w:val="0"/>
                <w:smallCaps w:val="0"/>
                <w:color w:val="000000"/>
              </w:rPr>
              <w:t>+ WebAPI .</w:t>
            </w:r>
          </w:p>
          <w:p>
            <w:pPr>
              <w:numPr>
                <w:ilvl w:val="0"/>
                <w:numId w:val="1"/>
              </w:numPr>
              <w:tabs>
                <w:tab w:val="left" w:pos="736"/>
              </w:tabs>
              <w:spacing w:before="0" w:after="0"/>
              <w:ind w:left="720" w:hanging="360"/>
              <w:rPr>
                <w:b w:val="0"/>
                <w:bCs w:val="0"/>
                <w:i w:val="0"/>
                <w:iCs w:val="0"/>
                <w:smallCaps w:val="0"/>
                <w:color w:val="000000"/>
              </w:rPr>
            </w:pPr>
            <w:r>
              <w:rPr>
                <w:b/>
                <w:bCs/>
                <w:i w:val="0"/>
                <w:iCs w:val="0"/>
                <w:smallCaps w:val="0"/>
                <w:color w:val="000000"/>
              </w:rPr>
              <w:t>Jira</w:t>
            </w:r>
            <w:r>
              <w:rPr>
                <w:b w:val="0"/>
                <w:bCs w:val="0"/>
                <w:i w:val="0"/>
                <w:iCs w:val="0"/>
                <w:smallCaps w:val="0"/>
                <w:color w:val="000000"/>
              </w:rPr>
              <w:t xml:space="preserve"> TooL .</w:t>
            </w:r>
          </w:p>
          <w:p>
            <w:pPr>
              <w:numPr>
                <w:ilvl w:val="0"/>
                <w:numId w:val="1"/>
              </w:numPr>
              <w:tabs>
                <w:tab w:val="left" w:pos="736"/>
              </w:tabs>
              <w:spacing w:before="0" w:after="0"/>
              <w:ind w:left="720" w:hanging="360"/>
              <w:rPr>
                <w:b w:val="0"/>
                <w:bCs w:val="0"/>
                <w:i w:val="0"/>
                <w:iCs w:val="0"/>
                <w:smallCaps w:val="0"/>
                <w:color w:val="000000"/>
              </w:rPr>
            </w:pPr>
            <w:r>
              <w:rPr>
                <w:b/>
                <w:bCs/>
                <w:i w:val="0"/>
                <w:iCs w:val="0"/>
                <w:smallCaps w:val="0"/>
                <w:color w:val="000000"/>
              </w:rPr>
              <w:t>Ultimus</w:t>
            </w:r>
            <w:r>
              <w:rPr>
                <w:b w:val="0"/>
                <w:bCs w:val="0"/>
                <w:i w:val="0"/>
                <w:iCs w:val="0"/>
                <w:smallCaps w:val="0"/>
                <w:color w:val="000000"/>
              </w:rPr>
              <w:t xml:space="preserve"> workflow platform.</w:t>
            </w:r>
            <w:r>
              <w:rPr>
                <w:b w:val="0"/>
                <w:bCs w:val="0"/>
                <w:i w:val="0"/>
                <w:iCs w:val="0"/>
                <w:smallCaps w:val="0"/>
                <w:color w:val="000000"/>
              </w:rPr>
              <w:br/>
            </w:r>
          </w:p>
          <w:p>
            <w:pPr>
              <w:spacing w:before="0" w:after="0"/>
              <w:ind w:left="720"/>
              <w:rPr>
                <w:b w:val="0"/>
                <w:bCs w:val="0"/>
                <w:i w:val="0"/>
                <w:iCs w:val="0"/>
                <w:smallCaps w:val="0"/>
                <w:color w:val="000000"/>
                <w:sz w:val="21"/>
                <w:szCs w:val="21"/>
              </w:rPr>
            </w:pPr>
            <w:r>
              <w:rPr>
                <w:b/>
                <w:bCs/>
                <w:i w:val="0"/>
                <w:iCs w:val="0"/>
                <w:smallCaps w:val="0"/>
                <w:color w:val="000000"/>
                <w:sz w:val="20"/>
                <w:szCs w:val="20"/>
              </w:rPr>
              <w:t>Other working tasks :</w:t>
            </w:r>
            <w:r>
              <w:rPr>
                <w:b/>
                <w:bCs/>
                <w:i w:val="0"/>
                <w:iCs w:val="0"/>
                <w:smallCaps w:val="0"/>
                <w:color w:val="000000"/>
                <w:sz w:val="20"/>
                <w:szCs w:val="20"/>
              </w:rPr>
              <w:br/>
            </w:r>
            <w:r>
              <w:rPr>
                <w:b w:val="0"/>
                <w:bCs w:val="0"/>
                <w:i w:val="0"/>
                <w:iCs w:val="0"/>
                <w:smallCaps w:val="0"/>
                <w:color w:val="000000"/>
                <w:sz w:val="20"/>
                <w:szCs w:val="20"/>
              </w:rPr>
              <w:t xml:space="preserve">- </w:t>
            </w:r>
            <w:r>
              <w:rPr>
                <w:b/>
                <w:bCs/>
                <w:i w:val="0"/>
                <w:iCs w:val="0"/>
                <w:smallCaps w:val="0"/>
                <w:color w:val="000000"/>
                <w:sz w:val="20"/>
                <w:szCs w:val="20"/>
              </w:rPr>
              <w:t>Angular JS</w:t>
            </w:r>
            <w:r>
              <w:rPr>
                <w:b w:val="0"/>
                <w:bCs w:val="0"/>
                <w:i w:val="0"/>
                <w:iCs w:val="0"/>
                <w:smallCaps w:val="0"/>
                <w:color w:val="000000"/>
                <w:sz w:val="20"/>
                <w:szCs w:val="20"/>
              </w:rPr>
              <w:t xml:space="preserve">  </w:t>
            </w:r>
            <w:r>
              <w:rPr>
                <w:b w:val="0"/>
                <w:bCs w:val="0"/>
                <w:i w:val="0"/>
                <w:iCs w:val="0"/>
                <w:smallCaps w:val="0"/>
                <w:color w:val="000000"/>
                <w:sz w:val="20"/>
                <w:szCs w:val="20"/>
              </w:rPr>
              <w:t xml:space="preserve">pilot project for implement </w:t>
            </w:r>
            <w:r>
              <w:rPr>
                <w:b/>
                <w:bCs/>
                <w:i w:val="0"/>
                <w:iCs w:val="0"/>
                <w:smallCaps w:val="0"/>
                <w:color w:val="000000"/>
                <w:sz w:val="20"/>
                <w:szCs w:val="20"/>
              </w:rPr>
              <w:t>SPA</w:t>
            </w:r>
            <w:r>
              <w:rPr>
                <w:b w:val="0"/>
                <w:bCs w:val="0"/>
                <w:i w:val="0"/>
                <w:iCs w:val="0"/>
                <w:smallCaps w:val="0"/>
                <w:color w:val="000000"/>
                <w:sz w:val="20"/>
                <w:szCs w:val="20"/>
              </w:rPr>
              <w:t xml:space="preserve"> </w:t>
            </w:r>
            <w:r>
              <w:rPr>
                <w:b w:val="0"/>
                <w:bCs w:val="0"/>
                <w:i w:val="0"/>
                <w:iCs w:val="0"/>
                <w:smallCaps w:val="0"/>
                <w:color w:val="000000"/>
                <w:sz w:val="20"/>
                <w:szCs w:val="20"/>
              </w:rPr>
              <w:br/>
            </w:r>
            <w:r>
              <w:rPr>
                <w:b w:val="0"/>
                <w:bCs w:val="0"/>
                <w:i w:val="0"/>
                <w:iCs w:val="0"/>
                <w:smallCaps w:val="0"/>
                <w:color w:val="000000"/>
                <w:sz w:val="20"/>
                <w:szCs w:val="20"/>
              </w:rPr>
              <w:t xml:space="preserve">- </w:t>
            </w:r>
            <w:r>
              <w:rPr>
                <w:b/>
                <w:bCs/>
                <w:i w:val="0"/>
                <w:iCs w:val="0"/>
                <w:smallCaps w:val="0"/>
                <w:color w:val="000000"/>
                <w:sz w:val="20"/>
                <w:szCs w:val="20"/>
              </w:rPr>
              <w:t>.Net Core</w:t>
            </w:r>
            <w:r>
              <w:rPr>
                <w:b w:val="0"/>
                <w:bCs w:val="0"/>
                <w:i w:val="0"/>
                <w:iCs w:val="0"/>
                <w:smallCaps w:val="0"/>
                <w:color w:val="000000"/>
                <w:sz w:val="20"/>
                <w:szCs w:val="20"/>
              </w:rPr>
              <w:t xml:space="preserve"> </w:t>
            </w:r>
            <w:r>
              <w:rPr>
                <w:b w:val="0"/>
                <w:bCs w:val="0"/>
                <w:i w:val="0"/>
                <w:iCs w:val="0"/>
                <w:smallCaps w:val="0"/>
                <w:color w:val="000000"/>
                <w:sz w:val="20"/>
                <w:szCs w:val="20"/>
              </w:rPr>
              <w:br/>
            </w:r>
            <w:r>
              <w:rPr>
                <w:b/>
                <w:bCs/>
                <w:i w:val="0"/>
                <w:iCs w:val="0"/>
                <w:smallCaps w:val="0"/>
                <w:color w:val="000000"/>
                <w:sz w:val="20"/>
                <w:szCs w:val="20"/>
              </w:rPr>
              <w:t>- Nopcommerce open source (</w:t>
            </w:r>
            <w:r>
              <w:rPr>
                <w:rFonts w:ascii="Helvetica" w:eastAsia="Helvetica" w:hAnsi="Helvetica" w:cs="Helvetica"/>
                <w:b w:val="0"/>
                <w:bCs w:val="0"/>
                <w:i w:val="0"/>
                <w:iCs w:val="0"/>
                <w:smallCaps w:val="0"/>
                <w:color w:val="1D2129"/>
                <w:sz w:val="21"/>
                <w:szCs w:val="21"/>
                <w:shd w:val="clear" w:color="auto" w:fill="FFFFFF"/>
              </w:rPr>
              <w:t>E-Commerce</w:t>
            </w:r>
            <w:r>
              <w:rPr>
                <w:rFonts w:ascii="Helvetica" w:eastAsia="Helvetica" w:hAnsi="Helvetica" w:cs="Helvetica"/>
                <w:b w:val="0"/>
                <w:bCs w:val="0"/>
                <w:i w:val="0"/>
                <w:iCs w:val="0"/>
                <w:smallCaps w:val="0"/>
                <w:color w:val="1D2129"/>
                <w:sz w:val="21"/>
                <w:szCs w:val="21"/>
                <w:shd w:val="clear" w:color="auto" w:fill="FFFFFF"/>
              </w:rPr>
              <w:t> </w:t>
            </w:r>
            <w:r>
              <w:rPr>
                <w:rFonts w:ascii="Helvetica" w:eastAsia="Helvetica" w:hAnsi="Helvetica" w:cs="Helvetica"/>
                <w:b w:val="0"/>
                <w:bCs w:val="0"/>
                <w:i w:val="0"/>
                <w:iCs w:val="0"/>
                <w:smallCaps w:val="0"/>
                <w:color w:val="1D2129"/>
                <w:sz w:val="21"/>
                <w:szCs w:val="21"/>
                <w:shd w:val="clear" w:color="auto" w:fill="FFFFFF"/>
              </w:rPr>
              <w:t>portal</w:t>
            </w:r>
            <w:r>
              <w:rPr>
                <w:b/>
                <w:bCs/>
                <w:i w:val="0"/>
                <w:iCs w:val="0"/>
                <w:smallCaps w:val="0"/>
                <w:color w:val="000000"/>
                <w:sz w:val="20"/>
                <w:szCs w:val="20"/>
              </w:rPr>
              <w:t>)</w:t>
            </w:r>
          </w:p>
          <w:p>
            <w:pPr>
              <w:spacing w:before="0" w:after="0"/>
              <w:ind w:left="720"/>
              <w:rPr>
                <w:b w:val="0"/>
                <w:bCs w:val="0"/>
                <w:i w:val="0"/>
                <w:iCs w:val="0"/>
                <w:smallCaps w:val="0"/>
                <w:color w:val="000000"/>
              </w:rPr>
            </w:pPr>
            <w:r>
              <w:rPr>
                <w:b/>
                <w:bCs/>
                <w:i w:val="0"/>
                <w:iCs w:val="0"/>
                <w:smallCaps w:val="0"/>
                <w:color w:val="000000"/>
                <w:sz w:val="20"/>
                <w:szCs w:val="20"/>
              </w:rPr>
              <w:t>-Slack </w:t>
            </w:r>
            <w:r>
              <w:rPr>
                <w:b/>
                <w:bCs/>
                <w:i w:val="0"/>
                <w:iCs w:val="0"/>
                <w:smallCaps w:val="0"/>
                <w:color w:val="000000"/>
                <w:sz w:val="20"/>
                <w:szCs w:val="20"/>
              </w:rPr>
              <w:br/>
            </w:r>
            <w:r>
              <w:rPr>
                <w:b/>
                <w:bCs/>
                <w:i w:val="0"/>
                <w:iCs w:val="0"/>
                <w:smallCaps w:val="0"/>
                <w:color w:val="000000"/>
                <w:sz w:val="20"/>
                <w:szCs w:val="20"/>
              </w:rPr>
              <w:br/>
            </w:r>
            <w:r>
              <w:rPr>
                <w:b/>
                <w:bCs/>
                <w:i w:val="0"/>
                <w:iCs w:val="0"/>
                <w:smallCaps w:val="0"/>
                <w:color w:val="000000"/>
                <w:sz w:val="20"/>
                <w:szCs w:val="20"/>
              </w:rPr>
              <w:t>---------------------------------------------------------</w:t>
            </w:r>
          </w:p>
          <w:p>
            <w:pPr>
              <w:spacing w:before="0" w:after="0"/>
              <w:ind w:left="1440"/>
              <w:rPr>
                <w:b w:val="0"/>
                <w:bCs w:val="0"/>
                <w:i w:val="0"/>
                <w:iCs w:val="0"/>
                <w:smallCaps w:val="0"/>
                <w:color w:val="000000"/>
              </w:rPr>
            </w:pPr>
          </w:p>
          <w:p>
            <w:pPr>
              <w:spacing w:before="0" w:after="40" w:line="280" w:lineRule="atLeast"/>
              <w:ind w:left="246"/>
              <w:rPr>
                <w:b w:val="0"/>
                <w:bCs w:val="0"/>
                <w:i w:val="0"/>
                <w:iCs w:val="0"/>
                <w:smallCaps w:val="0"/>
                <w:color w:val="000000"/>
              </w:rPr>
            </w:pPr>
            <w:r>
              <w:rPr>
                <w:rFonts w:ascii="Lucida Sans Unicode" w:eastAsia="Lucida Sans Unicode" w:hAnsi="Lucida Sans Unicode" w:cs="Lucida Sans Unicode"/>
                <w:b/>
                <w:bCs/>
                <w:i w:val="0"/>
                <w:iCs w:val="0"/>
                <w:smallCaps w:val="0"/>
                <w:color w:val="333333"/>
                <w:sz w:val="28"/>
                <w:szCs w:val="28"/>
              </w:rPr>
              <w:t>Globe soft (from 25/12/2013</w:t>
            </w:r>
            <w:r>
              <w:rPr>
                <w:rFonts w:ascii="Lucida Sans Unicode" w:eastAsia="Lucida Sans Unicode" w:hAnsi="Lucida Sans Unicode" w:cs="Lucida Sans Unicode"/>
                <w:b/>
                <w:bCs/>
                <w:i w:val="0"/>
                <w:iCs w:val="0"/>
                <w:smallCaps w:val="0"/>
                <w:color w:val="333333"/>
                <w:sz w:val="28"/>
                <w:szCs w:val="28"/>
              </w:rPr>
              <w:t xml:space="preserve">    </w:t>
            </w:r>
            <w:r>
              <w:rPr>
                <w:rFonts w:ascii="Lucida Sans Unicode" w:eastAsia="Lucida Sans Unicode" w:hAnsi="Lucida Sans Unicode" w:cs="Lucida Sans Unicode"/>
                <w:b/>
                <w:bCs/>
                <w:i w:val="0"/>
                <w:iCs w:val="0"/>
                <w:smallCaps w:val="0"/>
                <w:color w:val="333333"/>
                <w:sz w:val="28"/>
                <w:szCs w:val="28"/>
              </w:rPr>
              <w:t>3/2016)</w:t>
            </w:r>
          </w:p>
          <w:p>
            <w:pPr>
              <w:spacing w:before="40" w:after="40" w:line="280" w:lineRule="atLeast"/>
              <w:ind w:left="246"/>
              <w:rPr>
                <w:b w:val="0"/>
                <w:bCs w:val="0"/>
                <w:i w:val="0"/>
                <w:iCs w:val="0"/>
                <w:smallCaps w:val="0"/>
                <w:color w:val="000000"/>
              </w:rPr>
            </w:pPr>
            <w:r>
              <w:rPr>
                <w:rFonts w:ascii="Lucida Sans Unicode" w:eastAsia="Lucida Sans Unicode" w:hAnsi="Lucida Sans Unicode" w:cs="Lucida Sans Unicode"/>
                <w:b/>
                <w:bCs/>
                <w:i w:val="0"/>
                <w:iCs w:val="0"/>
                <w:smallCaps w:val="0"/>
                <w:color w:val="333333"/>
                <w:sz w:val="28"/>
                <w:szCs w:val="28"/>
              </w:rPr>
              <w:t xml:space="preserve">- </w:t>
            </w:r>
            <w:r>
              <w:rPr>
                <w:rFonts w:ascii="Lucida Sans Unicode" w:eastAsia="Lucida Sans Unicode" w:hAnsi="Lucida Sans Unicode" w:cs="Lucida Sans Unicode"/>
                <w:b/>
                <w:bCs/>
                <w:i w:val="0"/>
                <w:iCs w:val="0"/>
                <w:smallCaps w:val="0"/>
                <w:color w:val="333333"/>
              </w:rPr>
              <w:t>PM/Team Leader/SR</w:t>
            </w:r>
          </w:p>
          <w:p>
            <w:pPr>
              <w:spacing w:before="40" w:after="0"/>
              <w:rPr>
                <w:b w:val="0"/>
                <w:bCs w:val="0"/>
                <w:i w:val="0"/>
                <w:iCs w:val="0"/>
                <w:smallCaps w:val="0"/>
                <w:color w:val="000000"/>
                <w:sz w:val="18"/>
                <w:szCs w:val="18"/>
              </w:rPr>
            </w:pPr>
            <w:r>
              <w:rPr>
                <w:rFonts w:ascii="Verdana" w:eastAsia="Verdana" w:hAnsi="Verdana" w:cs="Verdana"/>
                <w:b/>
                <w:bCs/>
                <w:i w:val="0"/>
                <w:iCs w:val="0"/>
                <w:smallCaps w:val="0"/>
                <w:color w:val="3E3E3E"/>
                <w:sz w:val="18"/>
                <w:szCs w:val="18"/>
                <w:shd w:val="clear" w:color="auto" w:fill="FFFFFF"/>
              </w:rPr>
              <w:t xml:space="preserve">   </w:t>
            </w:r>
            <w:r>
              <w:rPr>
                <w:rFonts w:ascii="Verdana" w:eastAsia="Verdana" w:hAnsi="Verdana" w:cs="Verdana"/>
                <w:b/>
                <w:bCs/>
                <w:i w:val="0"/>
                <w:iCs w:val="0"/>
                <w:smallCaps w:val="0"/>
                <w:color w:val="3E3E3E"/>
                <w:sz w:val="18"/>
                <w:szCs w:val="18"/>
                <w:shd w:val="clear" w:color="auto" w:fill="FFFFFF"/>
              </w:rPr>
              <w:t xml:space="preserve">  </w:t>
            </w:r>
            <w:r>
              <w:rPr>
                <w:rFonts w:ascii="Verdana" w:eastAsia="Verdana" w:hAnsi="Verdana" w:cs="Verdana"/>
                <w:b/>
                <w:bCs/>
                <w:i w:val="0"/>
                <w:iCs w:val="0"/>
                <w:smallCaps w:val="0"/>
                <w:color w:val="3E3E3E"/>
                <w:sz w:val="18"/>
                <w:szCs w:val="18"/>
                <w:shd w:val="clear" w:color="auto" w:fill="FFFFFF"/>
              </w:rPr>
              <w:t xml:space="preserve"> </w:t>
            </w:r>
            <w:r>
              <w:rPr>
                <w:rFonts w:ascii="Verdana" w:eastAsia="Verdana" w:hAnsi="Verdana" w:cs="Verdana"/>
                <w:b/>
                <w:bCs/>
                <w:i w:val="0"/>
                <w:iCs w:val="0"/>
                <w:smallCaps w:val="0"/>
                <w:color w:val="3E3E3E"/>
                <w:sz w:val="18"/>
                <w:szCs w:val="18"/>
                <w:shd w:val="clear" w:color="auto" w:fill="FFFFFF"/>
              </w:rPr>
              <w:t>“QAF Project”</w:t>
            </w:r>
            <w:r>
              <w:rPr>
                <w:rFonts w:ascii="Verdana" w:eastAsia="Verdana" w:hAnsi="Verdana" w:cs="Verdana"/>
                <w:b/>
                <w:bCs/>
                <w:i w:val="0"/>
                <w:iCs w:val="0"/>
                <w:smallCaps w:val="0"/>
                <w:color w:val="3E3E3E"/>
                <w:sz w:val="18"/>
                <w:szCs w:val="18"/>
                <w:shd w:val="clear" w:color="auto" w:fill="FFFFFF"/>
              </w:rPr>
              <w:t xml:space="preserve">  </w:t>
            </w:r>
          </w:p>
          <w:p>
            <w:pPr>
              <w:spacing w:before="0" w:after="0"/>
              <w:ind w:left="720"/>
              <w:rPr>
                <w:b w:val="0"/>
                <w:bCs w:val="0"/>
                <w:i w:val="0"/>
                <w:iCs w:val="0"/>
                <w:smallCaps w:val="0"/>
                <w:color w:val="000000"/>
                <w:rtl/>
              </w:rPr>
            </w:pPr>
            <w:r>
              <w:rPr>
                <w:b w:val="0"/>
                <w:bCs w:val="0"/>
                <w:i w:val="0"/>
                <w:iCs w:val="0"/>
                <w:smallCaps w:val="0"/>
                <w:color w:val="000000"/>
              </w:rPr>
              <w:t>“Workflow manage many</w:t>
            </w:r>
            <w:r>
              <w:rPr>
                <w:b w:val="0"/>
                <w:bCs w:val="0"/>
                <w:i w:val="0"/>
                <w:iCs w:val="0"/>
                <w:smallCaps w:val="0"/>
                <w:color w:val="000000"/>
              </w:rPr>
              <w:t xml:space="preserve">  </w:t>
            </w:r>
            <w:r>
              <w:rPr>
                <w:b w:val="0"/>
                <w:bCs w:val="0"/>
                <w:i w:val="0"/>
                <w:iCs w:val="0"/>
                <w:smallCaps w:val="0"/>
                <w:color w:val="000000"/>
              </w:rPr>
              <w:t>processes such as Request of Exit or travel</w:t>
            </w:r>
            <w:r>
              <w:rPr>
                <w:b w:val="0"/>
                <w:bCs w:val="0"/>
                <w:i w:val="0"/>
                <w:iCs w:val="0"/>
                <w:smallCaps w:val="0"/>
                <w:color w:val="000000"/>
                <w:rtl/>
              </w:rPr>
              <w:t xml:space="preserve">  </w:t>
            </w:r>
            <w:r>
              <w:rPr>
                <w:b w:val="0"/>
                <w:bCs w:val="0"/>
                <w:i w:val="0"/>
                <w:iCs w:val="0"/>
                <w:smallCaps w:val="0"/>
                <w:color w:val="000000"/>
              </w:rPr>
              <w:t xml:space="preserve">and end of contract for ministry of Defense in Qatar </w:t>
            </w:r>
            <w:r>
              <w:rPr>
                <w:b w:val="0"/>
                <w:bCs w:val="0"/>
                <w:i w:val="0"/>
                <w:iCs w:val="0"/>
                <w:smallCaps w:val="0"/>
                <w:color w:val="000000"/>
              </w:rPr>
              <w:t>”</w:t>
            </w:r>
            <w:r>
              <w:rPr>
                <w:b w:val="0"/>
                <w:bCs w:val="0"/>
                <w:i w:val="0"/>
                <w:iCs w:val="0"/>
                <w:smallCaps w:val="0"/>
                <w:color w:val="000000"/>
              </w:rPr>
              <w:t xml:space="preserve">                 </w:t>
            </w:r>
          </w:p>
          <w:p>
            <w:pPr>
              <w:numPr>
                <w:ilvl w:val="0"/>
                <w:numId w:val="1"/>
              </w:numPr>
              <w:tabs>
                <w:tab w:val="left" w:pos="736"/>
              </w:tabs>
              <w:spacing w:before="0" w:after="100"/>
              <w:ind w:left="720" w:hanging="360"/>
              <w:rPr>
                <w:b w:val="0"/>
                <w:bCs w:val="0"/>
                <w:i w:val="0"/>
                <w:iCs w:val="0"/>
                <w:smallCaps w:val="0"/>
                <w:color w:val="000000"/>
              </w:rPr>
            </w:pPr>
            <w:r>
              <w:rPr>
                <w:b w:val="0"/>
                <w:bCs w:val="0"/>
                <w:i w:val="0"/>
                <w:iCs w:val="0"/>
                <w:smallCaps w:val="0"/>
                <w:color w:val="000000"/>
              </w:rPr>
              <w:t>Manage the roadmap, Delivery, meeting and business expectations of project.</w:t>
            </w:r>
          </w:p>
          <w:p>
            <w:pPr>
              <w:numPr>
                <w:ilvl w:val="0"/>
                <w:numId w:val="1"/>
              </w:numPr>
              <w:tabs>
                <w:tab w:val="left" w:pos="376"/>
              </w:tabs>
              <w:spacing w:before="0" w:after="0"/>
              <w:ind w:left="360" w:hanging="360"/>
              <w:rPr>
                <w:b w:val="0"/>
                <w:bCs w:val="0"/>
                <w:i w:val="0"/>
                <w:iCs w:val="0"/>
                <w:smallCaps w:val="0"/>
                <w:color w:val="000000"/>
              </w:rPr>
            </w:pPr>
            <w:r>
              <w:rPr>
                <w:b w:val="0"/>
                <w:bCs w:val="0"/>
                <w:i w:val="0"/>
                <w:iCs w:val="0"/>
                <w:smallCaps w:val="0"/>
                <w:color w:val="000000"/>
              </w:rPr>
              <w:t>Submit progress reports to inform project’ owner about the project status.</w:t>
            </w:r>
          </w:p>
          <w:p>
            <w:pPr>
              <w:numPr>
                <w:ilvl w:val="0"/>
                <w:numId w:val="1"/>
              </w:numPr>
              <w:tabs>
                <w:tab w:val="left" w:pos="376"/>
              </w:tabs>
              <w:spacing w:before="0" w:after="0"/>
              <w:ind w:left="360" w:hanging="360"/>
              <w:rPr>
                <w:b w:val="0"/>
                <w:bCs w:val="0"/>
                <w:i w:val="0"/>
                <w:iCs w:val="0"/>
                <w:smallCaps w:val="0"/>
                <w:color w:val="000000"/>
                <w:rtl/>
              </w:rPr>
            </w:pPr>
            <w:r>
              <w:rPr>
                <w:b w:val="0"/>
                <w:bCs w:val="0"/>
                <w:i w:val="0"/>
                <w:iCs w:val="0"/>
                <w:smallCaps w:val="0"/>
                <w:color w:val="000000"/>
              </w:rPr>
              <w:t>Manage project</w:t>
            </w:r>
            <w:r>
              <w:rPr>
                <w:b w:val="0"/>
                <w:bCs w:val="0"/>
                <w:i w:val="0"/>
                <w:iCs w:val="0"/>
                <w:smallCaps w:val="0"/>
                <w:color w:val="000000"/>
                <w:rtl/>
              </w:rPr>
              <w:t xml:space="preserve"> </w:t>
            </w:r>
            <w:r>
              <w:rPr>
                <w:b w:val="0"/>
                <w:bCs w:val="0"/>
                <w:i w:val="0"/>
                <w:iCs w:val="0"/>
                <w:smallCaps w:val="0"/>
                <w:color w:val="000000"/>
              </w:rPr>
              <w:t>resources to achieve project objectives.</w:t>
            </w:r>
          </w:p>
          <w:p>
            <w:pPr>
              <w:numPr>
                <w:ilvl w:val="0"/>
                <w:numId w:val="1"/>
              </w:numPr>
              <w:tabs>
                <w:tab w:val="left" w:pos="376"/>
              </w:tabs>
              <w:spacing w:before="0" w:after="0"/>
              <w:ind w:left="360" w:hanging="360"/>
              <w:rPr>
                <w:b w:val="0"/>
                <w:bCs w:val="0"/>
                <w:i w:val="0"/>
                <w:iCs w:val="0"/>
                <w:smallCaps w:val="0"/>
                <w:color w:val="000000"/>
              </w:rPr>
            </w:pPr>
            <w:r>
              <w:rPr>
                <w:b w:val="0"/>
                <w:bCs w:val="0"/>
                <w:i w:val="0"/>
                <w:iCs w:val="0"/>
                <w:smallCaps w:val="0"/>
                <w:color w:val="000000"/>
              </w:rPr>
              <w:t>Communicate with stakeholders to clarify the desired outcome of a project.</w:t>
            </w:r>
          </w:p>
          <w:p>
            <w:pPr>
              <w:numPr>
                <w:ilvl w:val="0"/>
                <w:numId w:val="1"/>
              </w:numPr>
              <w:tabs>
                <w:tab w:val="left" w:pos="376"/>
              </w:tabs>
              <w:spacing w:before="0" w:after="0"/>
              <w:ind w:left="360" w:hanging="360"/>
              <w:rPr>
                <w:b w:val="0"/>
                <w:bCs w:val="0"/>
                <w:i w:val="0"/>
                <w:iCs w:val="0"/>
                <w:smallCaps w:val="0"/>
                <w:color w:val="000000"/>
              </w:rPr>
            </w:pPr>
            <w:r>
              <w:rPr>
                <w:b w:val="0"/>
                <w:bCs w:val="0"/>
                <w:i w:val="0"/>
                <w:iCs w:val="0"/>
                <w:smallCaps w:val="0"/>
                <w:color w:val="000000"/>
              </w:rPr>
              <w:t>Review and Analyze the project scope to make sure the desired outcome of a project is aligned with objectives.</w:t>
            </w:r>
          </w:p>
          <w:p>
            <w:pPr>
              <w:numPr>
                <w:ilvl w:val="0"/>
                <w:numId w:val="1"/>
              </w:numPr>
              <w:tabs>
                <w:tab w:val="left" w:pos="376"/>
              </w:tabs>
              <w:spacing w:before="0" w:after="0"/>
              <w:ind w:left="360" w:hanging="360"/>
              <w:rPr>
                <w:b w:val="0"/>
                <w:bCs w:val="0"/>
                <w:i w:val="0"/>
                <w:iCs w:val="0"/>
                <w:smallCaps w:val="0"/>
                <w:color w:val="000000"/>
              </w:rPr>
            </w:pPr>
            <w:r>
              <w:rPr>
                <w:b/>
                <w:bCs/>
                <w:i w:val="0"/>
                <w:iCs w:val="0"/>
                <w:smallCaps w:val="0"/>
                <w:color w:val="000000"/>
              </w:rPr>
              <w:t>Ultimus</w:t>
            </w:r>
            <w:r>
              <w:rPr>
                <w:b w:val="0"/>
                <w:bCs w:val="0"/>
                <w:i w:val="0"/>
                <w:iCs w:val="0"/>
                <w:smallCaps w:val="0"/>
                <w:color w:val="000000"/>
              </w:rPr>
              <w:t xml:space="preserve"> </w:t>
            </w:r>
            <w:r>
              <w:rPr>
                <w:b/>
                <w:bCs/>
                <w:i w:val="0"/>
                <w:iCs w:val="0"/>
                <w:smallCaps w:val="0"/>
                <w:color w:val="000000"/>
              </w:rPr>
              <w:t>workflow engine</w:t>
            </w:r>
            <w:r>
              <w:rPr>
                <w:b w:val="0"/>
                <w:bCs w:val="0"/>
                <w:i w:val="0"/>
                <w:iCs w:val="0"/>
                <w:smallCaps w:val="0"/>
                <w:color w:val="000000"/>
              </w:rPr>
              <w:t xml:space="preserve"> 8.4” Business Process Management Tool (C# ,</w:t>
            </w:r>
            <w:r>
              <w:rPr>
                <w:b/>
                <w:bCs/>
                <w:i w:val="0"/>
                <w:iCs w:val="0"/>
                <w:smallCaps w:val="0"/>
                <w:color w:val="000000"/>
              </w:rPr>
              <w:t xml:space="preserve"> jquery,</w:t>
            </w:r>
            <w:r>
              <w:rPr>
                <w:b w:val="0"/>
                <w:bCs w:val="0"/>
                <w:i w:val="0"/>
                <w:iCs w:val="0"/>
                <w:smallCaps w:val="0"/>
                <w:color w:val="000000"/>
              </w:rPr>
              <w:t xml:space="preserve"> ASP.net 4.5 and Sqlserver 2012). </w:t>
            </w:r>
          </w:p>
          <w:p>
            <w:pPr>
              <w:numPr>
                <w:ilvl w:val="0"/>
                <w:numId w:val="1"/>
              </w:numPr>
              <w:tabs>
                <w:tab w:val="left" w:pos="376"/>
              </w:tabs>
              <w:spacing w:before="0" w:after="0"/>
              <w:ind w:left="360" w:hanging="360"/>
              <w:rPr>
                <w:b w:val="0"/>
                <w:bCs w:val="0"/>
                <w:i w:val="0"/>
                <w:iCs w:val="0"/>
                <w:smallCaps w:val="0"/>
                <w:color w:val="000000"/>
              </w:rPr>
            </w:pPr>
            <w:r>
              <w:rPr>
                <w:b w:val="0"/>
                <w:bCs w:val="0"/>
                <w:i w:val="0"/>
                <w:iCs w:val="0"/>
                <w:smallCaps w:val="0"/>
                <w:color w:val="000000"/>
              </w:rPr>
              <w:t>Using</w:t>
            </w:r>
            <w:r>
              <w:rPr>
                <w:b/>
                <w:bCs/>
                <w:i w:val="0"/>
                <w:iCs w:val="0"/>
                <w:smallCaps w:val="0"/>
                <w:color w:val="000000"/>
              </w:rPr>
              <w:t xml:space="preserve"> Team foundation server </w:t>
            </w:r>
            <w:r>
              <w:rPr>
                <w:b w:val="0"/>
                <w:bCs w:val="0"/>
                <w:i w:val="0"/>
                <w:iCs w:val="0"/>
                <w:smallCaps w:val="0"/>
                <w:color w:val="000000"/>
              </w:rPr>
              <w:t>as source control.</w:t>
            </w:r>
          </w:p>
          <w:p>
            <w:pPr>
              <w:numPr>
                <w:ilvl w:val="0"/>
                <w:numId w:val="1"/>
              </w:numPr>
              <w:tabs>
                <w:tab w:val="left" w:pos="376"/>
              </w:tabs>
              <w:spacing w:before="0" w:after="0"/>
              <w:ind w:left="360" w:hanging="360"/>
              <w:rPr>
                <w:b w:val="0"/>
                <w:bCs w:val="0"/>
                <w:i w:val="0"/>
                <w:iCs w:val="0"/>
                <w:smallCaps w:val="0"/>
                <w:color w:val="000000"/>
              </w:rPr>
            </w:pPr>
            <w:r>
              <w:rPr>
                <w:b w:val="0"/>
                <w:bCs w:val="0"/>
                <w:i w:val="0"/>
                <w:iCs w:val="0"/>
                <w:smallCaps w:val="0"/>
                <w:color w:val="000000"/>
              </w:rPr>
              <w:t>Microsoft project.</w:t>
            </w:r>
          </w:p>
          <w:p>
            <w:pPr>
              <w:spacing w:before="100" w:after="0"/>
              <w:rPr>
                <w:b w:val="0"/>
                <w:bCs w:val="0"/>
                <w:i w:val="0"/>
                <w:iCs w:val="0"/>
                <w:smallCaps w:val="0"/>
                <w:color w:val="000000"/>
                <w:sz w:val="18"/>
                <w:szCs w:val="18"/>
              </w:rPr>
            </w:pPr>
          </w:p>
          <w:p>
            <w:pPr>
              <w:spacing w:before="0" w:after="0"/>
              <w:rPr>
                <w:b w:val="0"/>
                <w:bCs w:val="0"/>
                <w:i w:val="0"/>
                <w:iCs w:val="0"/>
                <w:smallCaps w:val="0"/>
                <w:color w:val="000000"/>
                <w:sz w:val="18"/>
                <w:szCs w:val="18"/>
              </w:rPr>
            </w:pPr>
            <w:r>
              <w:rPr>
                <w:rFonts w:ascii="Verdana" w:eastAsia="Verdana" w:hAnsi="Verdana" w:cs="Verdana"/>
                <w:b/>
                <w:bCs/>
                <w:i w:val="0"/>
                <w:iCs w:val="0"/>
                <w:smallCaps w:val="0"/>
                <w:color w:val="3E3E3E"/>
                <w:sz w:val="18"/>
                <w:szCs w:val="18"/>
                <w:shd w:val="clear" w:color="auto" w:fill="FFFFFF"/>
              </w:rPr>
              <w:t xml:space="preserve"> </w:t>
            </w:r>
            <w:r>
              <w:rPr>
                <w:rFonts w:ascii="Verdana" w:eastAsia="Verdana" w:hAnsi="Verdana" w:cs="Verdana"/>
                <w:b/>
                <w:bCs/>
                <w:i w:val="0"/>
                <w:iCs w:val="0"/>
                <w:smallCaps w:val="0"/>
                <w:color w:val="3E3E3E"/>
                <w:sz w:val="18"/>
                <w:szCs w:val="18"/>
                <w:shd w:val="clear" w:color="auto" w:fill="FFFFFF"/>
              </w:rPr>
              <w:t xml:space="preserve">   </w:t>
            </w:r>
            <w:r>
              <w:rPr>
                <w:rFonts w:ascii="Verdana" w:eastAsia="Verdana" w:hAnsi="Verdana" w:cs="Verdana"/>
                <w:b/>
                <w:bCs/>
                <w:i w:val="0"/>
                <w:iCs w:val="0"/>
                <w:smallCaps w:val="0"/>
                <w:color w:val="3E3E3E"/>
                <w:sz w:val="18"/>
                <w:szCs w:val="18"/>
                <w:shd w:val="clear" w:color="auto" w:fill="FFFFFF"/>
              </w:rPr>
              <w:t>“Sama Project”</w:t>
            </w:r>
          </w:p>
          <w:p>
            <w:pPr>
              <w:spacing w:before="0" w:after="0"/>
              <w:ind w:left="720"/>
              <w:rPr>
                <w:b w:val="0"/>
                <w:bCs w:val="0"/>
                <w:i w:val="0"/>
                <w:iCs w:val="0"/>
                <w:smallCaps w:val="0"/>
                <w:color w:val="000000"/>
              </w:rPr>
            </w:pPr>
            <w:r>
              <w:rPr>
                <w:b w:val="0"/>
                <w:bCs w:val="0"/>
                <w:i w:val="0"/>
                <w:iCs w:val="0"/>
                <w:smallCaps w:val="0"/>
                <w:color w:val="000000"/>
              </w:rPr>
              <w:t xml:space="preserve">“Workflow manage process of the complains provided from banks to </w:t>
            </w:r>
            <w:r>
              <w:rPr>
                <w:b w:val="0"/>
                <w:bCs w:val="0"/>
                <w:i w:val="0"/>
                <w:iCs w:val="0"/>
                <w:smallCaps w:val="0"/>
                <w:color w:val="000000"/>
              </w:rPr>
              <w:t xml:space="preserve"> </w:t>
            </w:r>
            <w:r>
              <w:rPr>
                <w:b w:val="0"/>
                <w:bCs w:val="0"/>
                <w:i w:val="0"/>
                <w:iCs w:val="0"/>
                <w:smallCaps w:val="0"/>
                <w:color w:val="000000"/>
              </w:rPr>
              <w:t>Sama (KSA) institute”</w:t>
            </w:r>
          </w:p>
          <w:p>
            <w:pPr>
              <w:numPr>
                <w:ilvl w:val="0"/>
                <w:numId w:val="1"/>
              </w:numPr>
              <w:tabs>
                <w:tab w:val="left" w:pos="733"/>
              </w:tabs>
              <w:spacing w:before="0" w:after="0"/>
              <w:ind w:left="720" w:hanging="360"/>
              <w:rPr>
                <w:b w:val="0"/>
                <w:bCs w:val="0"/>
                <w:i w:val="0"/>
                <w:iCs w:val="0"/>
                <w:smallCaps w:val="0"/>
                <w:color w:val="000000"/>
              </w:rPr>
            </w:pPr>
            <w:r>
              <w:rPr>
                <w:b w:val="0"/>
                <w:bCs w:val="0"/>
                <w:i w:val="0"/>
                <w:iCs w:val="0"/>
                <w:smallCaps w:val="0"/>
                <w:color w:val="000000"/>
              </w:rPr>
              <w:t xml:space="preserve">Set project plane </w:t>
            </w:r>
            <w:r>
              <w:rPr>
                <w:b w:val="0"/>
                <w:bCs w:val="0"/>
                <w:i w:val="0"/>
                <w:iCs w:val="0"/>
                <w:smallCaps w:val="0"/>
                <w:color w:val="000000"/>
              </w:rPr>
              <w:t xml:space="preserve"> </w:t>
            </w:r>
          </w:p>
          <w:p>
            <w:pPr>
              <w:numPr>
                <w:ilvl w:val="0"/>
                <w:numId w:val="1"/>
              </w:numPr>
              <w:tabs>
                <w:tab w:val="left" w:pos="733"/>
              </w:tabs>
              <w:spacing w:before="0" w:after="0"/>
              <w:ind w:left="720" w:hanging="360"/>
              <w:rPr>
                <w:b w:val="0"/>
                <w:bCs w:val="0"/>
                <w:i w:val="0"/>
                <w:iCs w:val="0"/>
                <w:smallCaps w:val="0"/>
                <w:color w:val="000000"/>
              </w:rPr>
            </w:pPr>
            <w:r>
              <w:rPr>
                <w:b w:val="0"/>
                <w:bCs w:val="0"/>
                <w:i w:val="0"/>
                <w:iCs w:val="0"/>
                <w:smallCaps w:val="0"/>
                <w:color w:val="000000"/>
              </w:rPr>
              <w:t>“</w:t>
            </w:r>
            <w:r>
              <w:rPr>
                <w:b/>
                <w:bCs/>
                <w:i w:val="0"/>
                <w:iCs w:val="0"/>
                <w:smallCaps w:val="0"/>
                <w:color w:val="000000"/>
              </w:rPr>
              <w:t>CodeSmith</w:t>
            </w:r>
            <w:r>
              <w:rPr>
                <w:b w:val="0"/>
                <w:bCs w:val="0"/>
                <w:i w:val="0"/>
                <w:iCs w:val="0"/>
                <w:smallCaps w:val="0"/>
                <w:color w:val="000000"/>
              </w:rPr>
              <w:t>” tool as code generator for creating data access ,Entity</w:t>
            </w:r>
            <w:r>
              <w:rPr>
                <w:b w:val="0"/>
                <w:bCs w:val="0"/>
                <w:i w:val="0"/>
                <w:iCs w:val="0"/>
                <w:smallCaps w:val="0"/>
                <w:color w:val="000000"/>
              </w:rPr>
              <w:t xml:space="preserve">   </w:t>
            </w:r>
            <w:r>
              <w:rPr>
                <w:b w:val="0"/>
                <w:bCs w:val="0"/>
                <w:i w:val="0"/>
                <w:iCs w:val="0"/>
                <w:smallCaps w:val="0"/>
                <w:color w:val="000000"/>
              </w:rPr>
              <w:t>and</w:t>
            </w:r>
            <w:r>
              <w:rPr>
                <w:b w:val="0"/>
                <w:bCs w:val="0"/>
                <w:i w:val="0"/>
                <w:iCs w:val="0"/>
                <w:smallCaps w:val="0"/>
                <w:color w:val="000000"/>
              </w:rPr>
              <w:t xml:space="preserve">  </w:t>
            </w:r>
            <w:r>
              <w:rPr>
                <w:b w:val="0"/>
                <w:bCs w:val="0"/>
                <w:i w:val="0"/>
                <w:iCs w:val="0"/>
                <w:smallCaps w:val="0"/>
                <w:color w:val="000000"/>
              </w:rPr>
              <w:t>business layers</w:t>
            </w:r>
          </w:p>
          <w:p>
            <w:pPr>
              <w:numPr>
                <w:ilvl w:val="0"/>
                <w:numId w:val="1"/>
              </w:numPr>
              <w:tabs>
                <w:tab w:val="left" w:pos="733"/>
              </w:tabs>
              <w:spacing w:before="0" w:after="0"/>
              <w:ind w:left="720" w:hanging="360"/>
              <w:rPr>
                <w:b w:val="0"/>
                <w:bCs w:val="0"/>
                <w:i w:val="0"/>
                <w:iCs w:val="0"/>
                <w:smallCaps w:val="0"/>
                <w:color w:val="000000"/>
              </w:rPr>
            </w:pPr>
            <w:r>
              <w:rPr>
                <w:b w:val="0"/>
                <w:bCs w:val="0"/>
                <w:i w:val="0"/>
                <w:iCs w:val="0"/>
                <w:smallCaps w:val="0"/>
                <w:color w:val="000000"/>
              </w:rPr>
              <w:t>Using</w:t>
            </w:r>
            <w:r>
              <w:rPr>
                <w:b/>
                <w:bCs/>
                <w:i w:val="0"/>
                <w:iCs w:val="0"/>
                <w:smallCaps w:val="0"/>
                <w:color w:val="000000"/>
              </w:rPr>
              <w:t xml:space="preserve"> Team foundation server </w:t>
            </w:r>
            <w:r>
              <w:rPr>
                <w:b w:val="0"/>
                <w:bCs w:val="0"/>
                <w:i w:val="0"/>
                <w:iCs w:val="0"/>
                <w:smallCaps w:val="0"/>
                <w:color w:val="000000"/>
              </w:rPr>
              <w:t>as source control</w:t>
            </w:r>
          </w:p>
          <w:p>
            <w:pPr>
              <w:numPr>
                <w:ilvl w:val="0"/>
                <w:numId w:val="1"/>
              </w:numPr>
              <w:tabs>
                <w:tab w:val="left" w:pos="720"/>
              </w:tabs>
              <w:spacing w:before="0" w:after="0"/>
              <w:ind w:left="720" w:hanging="360"/>
              <w:rPr>
                <w:b w:val="0"/>
                <w:bCs w:val="0"/>
                <w:i w:val="0"/>
                <w:iCs w:val="0"/>
                <w:smallCaps w:val="0"/>
                <w:color w:val="000000"/>
                <w:sz w:val="21"/>
                <w:szCs w:val="21"/>
                <w:rtl/>
              </w:rPr>
            </w:pPr>
            <w:r>
              <w:rPr>
                <w:rFonts w:ascii="Helvetica" w:eastAsia="Helvetica" w:hAnsi="Helvetica" w:cs="Helvetica"/>
                <w:b w:val="0"/>
                <w:bCs w:val="0"/>
                <w:i w:val="0"/>
                <w:iCs w:val="0"/>
                <w:smallCaps w:val="0"/>
                <w:color w:val="1D2129"/>
                <w:sz w:val="21"/>
                <w:szCs w:val="21"/>
                <w:shd w:val="clear" w:color="auto" w:fill="FFFFFF"/>
              </w:rPr>
              <w:t>Ensure the performance, quality, and responsiveness of</w:t>
            </w:r>
            <w:r>
              <w:rPr>
                <w:rFonts w:ascii="Helvetica" w:eastAsia="Helvetica" w:hAnsi="Helvetica" w:cs="Helvetica"/>
                <w:b w:val="0"/>
                <w:bCs w:val="0"/>
                <w:i w:val="0"/>
                <w:iCs w:val="0"/>
                <w:smallCaps w:val="0"/>
                <w:color w:val="1D2129"/>
                <w:sz w:val="21"/>
                <w:szCs w:val="21"/>
                <w:shd w:val="clear" w:color="auto" w:fill="FFFFFF"/>
              </w:rPr>
              <w:t xml:space="preserve">             </w:t>
            </w:r>
            <w:r>
              <w:rPr>
                <w:rFonts w:ascii="Helvetica" w:eastAsia="Helvetica" w:hAnsi="Helvetica" w:cs="Helvetica"/>
                <w:b w:val="0"/>
                <w:bCs w:val="0"/>
                <w:i w:val="0"/>
                <w:iCs w:val="0"/>
                <w:smallCaps w:val="0"/>
                <w:color w:val="1D2129"/>
                <w:sz w:val="21"/>
                <w:szCs w:val="21"/>
                <w:shd w:val="clear" w:color="auto" w:fill="FFFFFF"/>
                <w:rtl/>
              </w:rPr>
              <w:t xml:space="preserve">   </w:t>
            </w:r>
            <w:r>
              <w:rPr>
                <w:rFonts w:ascii="Helvetica" w:eastAsia="Helvetica" w:hAnsi="Helvetica" w:cs="Helvetica"/>
                <w:b w:val="0"/>
                <w:bCs w:val="0"/>
                <w:i w:val="0"/>
                <w:iCs w:val="0"/>
                <w:smallCaps w:val="0"/>
                <w:color w:val="1D2129"/>
                <w:sz w:val="21"/>
                <w:szCs w:val="21"/>
                <w:shd w:val="clear" w:color="auto" w:fill="FFFFFF"/>
              </w:rPr>
              <w:t>applications.</w:t>
            </w:r>
          </w:p>
          <w:p>
            <w:pPr>
              <w:numPr>
                <w:ilvl w:val="0"/>
                <w:numId w:val="1"/>
              </w:numPr>
              <w:tabs>
                <w:tab w:val="left" w:pos="720"/>
              </w:tabs>
              <w:spacing w:before="0" w:after="0"/>
              <w:ind w:left="720" w:hanging="360"/>
              <w:rPr>
                <w:b w:val="0"/>
                <w:bCs w:val="0"/>
                <w:i w:val="0"/>
                <w:iCs w:val="0"/>
                <w:smallCaps w:val="0"/>
                <w:color w:val="000000"/>
                <w:sz w:val="21"/>
                <w:szCs w:val="21"/>
              </w:rPr>
            </w:pPr>
            <w:r>
              <w:rPr>
                <w:rFonts w:ascii="Helvetica" w:eastAsia="Helvetica" w:hAnsi="Helvetica" w:cs="Helvetica"/>
                <w:b w:val="0"/>
                <w:bCs w:val="0"/>
                <w:i w:val="0"/>
                <w:iCs w:val="0"/>
                <w:smallCaps w:val="0"/>
                <w:color w:val="1D2129"/>
                <w:sz w:val="21"/>
                <w:szCs w:val="21"/>
              </w:rPr>
              <w:t>follow Agile scrum process.</w:t>
            </w:r>
          </w:p>
          <w:p>
            <w:pPr>
              <w:numPr>
                <w:ilvl w:val="0"/>
                <w:numId w:val="1"/>
              </w:numPr>
              <w:tabs>
                <w:tab w:val="left" w:pos="720"/>
              </w:tabs>
              <w:spacing w:before="0" w:after="0"/>
              <w:ind w:left="720" w:hanging="360"/>
              <w:rPr>
                <w:b w:val="0"/>
                <w:bCs w:val="0"/>
                <w:i w:val="0"/>
                <w:iCs w:val="0"/>
                <w:smallCaps w:val="0"/>
                <w:color w:val="000000"/>
                <w:sz w:val="21"/>
                <w:szCs w:val="21"/>
              </w:rPr>
            </w:pPr>
            <w:r>
              <w:rPr>
                <w:b w:val="0"/>
                <w:bCs w:val="0"/>
                <w:i w:val="0"/>
                <w:iCs w:val="0"/>
                <w:smallCaps w:val="0"/>
                <w:color w:val="000000"/>
                <w:sz w:val="20"/>
                <w:szCs w:val="20"/>
              </w:rPr>
              <w:t>crystal report and Soap web services</w:t>
            </w:r>
            <w:r>
              <w:rPr>
                <w:b w:val="0"/>
                <w:bCs w:val="0"/>
                <w:i w:val="0"/>
                <w:iCs w:val="0"/>
                <w:smallCaps w:val="0"/>
                <w:color w:val="000000"/>
                <w:sz w:val="20"/>
                <w:szCs w:val="20"/>
              </w:rPr>
              <w:br/>
            </w:r>
          </w:p>
          <w:p>
            <w:pPr>
              <w:spacing w:before="0" w:after="0"/>
              <w:rPr>
                <w:b w:val="0"/>
                <w:bCs w:val="0"/>
                <w:i w:val="0"/>
                <w:iCs w:val="0"/>
                <w:smallCaps w:val="0"/>
                <w:color w:val="000000"/>
                <w:sz w:val="18"/>
                <w:szCs w:val="18"/>
              </w:rPr>
            </w:pPr>
          </w:p>
          <w:p>
            <w:pPr>
              <w:spacing w:before="0" w:after="0"/>
              <w:rPr>
                <w:b w:val="0"/>
                <w:bCs w:val="0"/>
                <w:i w:val="0"/>
                <w:iCs w:val="0"/>
                <w:smallCaps w:val="0"/>
                <w:color w:val="000000"/>
              </w:rPr>
            </w:pPr>
            <w:r>
              <w:rPr>
                <w:rFonts w:ascii="Verdana" w:eastAsia="Verdana" w:hAnsi="Verdana" w:cs="Verdana"/>
                <w:b/>
                <w:bCs/>
                <w:i w:val="0"/>
                <w:iCs w:val="0"/>
                <w:smallCaps w:val="0"/>
                <w:color w:val="3E3E3E"/>
                <w:sz w:val="18"/>
                <w:szCs w:val="18"/>
                <w:shd w:val="clear" w:color="auto" w:fill="FFFFFF"/>
              </w:rPr>
              <w:t xml:space="preserve">   </w:t>
            </w:r>
            <w:r>
              <w:rPr>
                <w:rFonts w:ascii="Verdana" w:eastAsia="Verdana" w:hAnsi="Verdana" w:cs="Verdana"/>
                <w:b/>
                <w:bCs/>
                <w:i w:val="0"/>
                <w:iCs w:val="0"/>
                <w:smallCaps w:val="0"/>
                <w:color w:val="3E3E3E"/>
                <w:sz w:val="18"/>
                <w:szCs w:val="18"/>
                <w:shd w:val="clear" w:color="auto" w:fill="FFFFFF"/>
              </w:rPr>
              <w:t xml:space="preserve">  </w:t>
            </w:r>
            <w:r>
              <w:rPr>
                <w:rFonts w:ascii="Verdana" w:eastAsia="Verdana" w:hAnsi="Verdana" w:cs="Verdana"/>
                <w:b/>
                <w:bCs/>
                <w:i w:val="0"/>
                <w:iCs w:val="0"/>
                <w:smallCaps w:val="0"/>
                <w:color w:val="3E3E3E"/>
                <w:sz w:val="18"/>
                <w:szCs w:val="18"/>
                <w:shd w:val="clear" w:color="auto" w:fill="FFFFFF"/>
              </w:rPr>
              <w:t>“MOE Project”</w:t>
            </w:r>
            <w:r>
              <w:rPr>
                <w:rFonts w:ascii="Verdana" w:eastAsia="Verdana" w:hAnsi="Verdana" w:cs="Verdana"/>
                <w:b/>
                <w:bCs/>
                <w:i w:val="0"/>
                <w:iCs w:val="0"/>
                <w:smallCaps w:val="0"/>
                <w:color w:val="3E3E3E"/>
                <w:sz w:val="18"/>
                <w:szCs w:val="18"/>
                <w:shd w:val="clear" w:color="auto" w:fill="FFFFFF"/>
              </w:rPr>
              <w:t xml:space="preserve">  </w:t>
            </w:r>
            <w:r>
              <w:rPr>
                <w:rFonts w:ascii="Verdana" w:eastAsia="Verdana" w:hAnsi="Verdana" w:cs="Verdana"/>
                <w:b/>
                <w:bCs/>
                <w:i w:val="0"/>
                <w:iCs w:val="0"/>
                <w:smallCaps w:val="0"/>
                <w:color w:val="3E3E3E"/>
                <w:sz w:val="18"/>
                <w:szCs w:val="18"/>
                <w:shd w:val="clear" w:color="auto" w:fill="FFFFFF"/>
              </w:rPr>
              <w:t>(</w:t>
            </w:r>
            <w:r>
              <w:rPr>
                <w:b w:val="0"/>
                <w:bCs w:val="0"/>
                <w:i w:val="0"/>
                <w:iCs w:val="0"/>
                <w:smallCaps w:val="0"/>
                <w:color w:val="000000"/>
              </w:rPr>
              <w:t>lead)</w:t>
            </w:r>
          </w:p>
          <w:p>
            <w:pPr>
              <w:spacing w:before="0" w:after="0"/>
              <w:ind w:left="450" w:hanging="450"/>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 xml:space="preserve">  </w:t>
            </w:r>
            <w:r>
              <w:rPr>
                <w:b w:val="0"/>
                <w:bCs w:val="0"/>
                <w:i w:val="0"/>
                <w:iCs w:val="0"/>
                <w:smallCaps w:val="0"/>
                <w:color w:val="000000"/>
              </w:rPr>
              <w:t xml:space="preserve"> </w:t>
            </w:r>
            <w:r>
              <w:rPr>
                <w:rFonts w:ascii="Verdana" w:eastAsia="Verdana" w:hAnsi="Verdana" w:cs="Verdana"/>
                <w:b w:val="0"/>
                <w:bCs w:val="0"/>
                <w:i w:val="0"/>
                <w:iCs w:val="0"/>
                <w:smallCaps w:val="0"/>
                <w:color w:val="000000"/>
                <w:sz w:val="17"/>
                <w:szCs w:val="17"/>
                <w:shd w:val="clear" w:color="auto" w:fill="FFFFFF"/>
              </w:rPr>
              <w:t>Web</w:t>
            </w:r>
            <w:r>
              <w:rPr>
                <w:b w:val="0"/>
                <w:bCs w:val="0"/>
                <w:i w:val="0"/>
                <w:iCs w:val="0"/>
                <w:smallCaps w:val="0"/>
                <w:color w:val="000000"/>
              </w:rPr>
              <w:t xml:space="preserve">Site Management of both farming and marine economic wealth </w:t>
            </w:r>
            <w:r>
              <w:rPr>
                <w:b w:val="0"/>
                <w:bCs w:val="0"/>
                <w:i w:val="0"/>
                <w:iCs w:val="0"/>
                <w:smallCaps w:val="0"/>
                <w:color w:val="000000"/>
              </w:rPr>
              <w:t xml:space="preserve">             </w:t>
            </w:r>
            <w:r>
              <w:rPr>
                <w:b w:val="0"/>
                <w:bCs w:val="0"/>
                <w:i w:val="0"/>
                <w:iCs w:val="0"/>
                <w:smallCaps w:val="0"/>
                <w:color w:val="000000"/>
              </w:rPr>
              <w:t>etc. in Qatar:</w:t>
            </w:r>
          </w:p>
          <w:p>
            <w:pPr>
              <w:spacing w:before="0" w:after="0"/>
              <w:ind w:left="246"/>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 (Asp.net using C#, EF,</w:t>
            </w:r>
            <w:r>
              <w:rPr>
                <w:b/>
                <w:bCs/>
                <w:i w:val="0"/>
                <w:iCs w:val="0"/>
                <w:smallCaps w:val="0"/>
                <w:color w:val="000000"/>
              </w:rPr>
              <w:t>Oracle</w:t>
            </w:r>
            <w:r>
              <w:rPr>
                <w:b w:val="0"/>
                <w:bCs w:val="0"/>
                <w:i w:val="0"/>
                <w:iCs w:val="0"/>
                <w:smallCaps w:val="0"/>
                <w:color w:val="000000"/>
              </w:rPr>
              <w:t xml:space="preserve"> Database) </w:t>
            </w:r>
          </w:p>
          <w:p>
            <w:pPr>
              <w:spacing w:before="0" w:after="0"/>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 xml:space="preserve">  </w:t>
            </w:r>
            <w:r>
              <w:rPr>
                <w:b w:val="0"/>
                <w:bCs w:val="0"/>
                <w:i w:val="0"/>
                <w:iCs w:val="0"/>
                <w:smallCaps w:val="0"/>
                <w:color w:val="000000"/>
              </w:rPr>
              <w:t>- Using</w:t>
            </w:r>
            <w:r>
              <w:rPr>
                <w:b/>
                <w:bCs/>
                <w:i w:val="0"/>
                <w:iCs w:val="0"/>
                <w:smallCaps w:val="0"/>
                <w:color w:val="000000"/>
              </w:rPr>
              <w:t xml:space="preserve"> Team foundation server </w:t>
            </w:r>
            <w:r>
              <w:rPr>
                <w:b w:val="0"/>
                <w:bCs w:val="0"/>
                <w:i w:val="0"/>
                <w:iCs w:val="0"/>
                <w:smallCaps w:val="0"/>
                <w:color w:val="000000"/>
              </w:rPr>
              <w:t>as source control</w:t>
            </w:r>
          </w:p>
          <w:p>
            <w:pPr>
              <w:spacing w:before="0" w:after="0"/>
              <w:jc w:val="center"/>
              <w:rPr>
                <w:b w:val="0"/>
                <w:bCs w:val="0"/>
                <w:i w:val="0"/>
                <w:iCs w:val="0"/>
                <w:smallCaps w:val="0"/>
                <w:color w:val="000000"/>
              </w:rPr>
            </w:pPr>
            <w:r>
              <w:rPr>
                <w:b w:val="0"/>
                <w:bCs w:val="0"/>
                <w:i w:val="0"/>
                <w:iCs w:val="0"/>
                <w:smallCaps w:val="0"/>
                <w:color w:val="000000"/>
              </w:rPr>
              <w:br/>
            </w:r>
            <w:r>
              <w:rPr>
                <w:b/>
                <w:bCs/>
                <w:i w:val="0"/>
                <w:iCs w:val="0"/>
                <w:smallCaps w:val="0"/>
                <w:color w:val="000000"/>
              </w:rPr>
              <w:t>---------------------------------------------------------</w:t>
            </w:r>
          </w:p>
          <w:p>
            <w:pPr>
              <w:spacing w:before="0" w:after="40" w:line="280" w:lineRule="atLeast"/>
              <w:ind w:left="246"/>
              <w:rPr>
                <w:b w:val="0"/>
                <w:bCs w:val="0"/>
                <w:i w:val="0"/>
                <w:iCs w:val="0"/>
                <w:smallCaps w:val="0"/>
                <w:color w:val="000000"/>
              </w:rPr>
            </w:pPr>
            <w:r>
              <w:rPr>
                <w:rFonts w:ascii="Lucida Sans Unicode" w:eastAsia="Lucida Sans Unicode" w:hAnsi="Lucida Sans Unicode" w:cs="Lucida Sans Unicode"/>
                <w:b/>
                <w:bCs/>
                <w:i w:val="0"/>
                <w:iCs w:val="0"/>
                <w:smallCaps w:val="0"/>
                <w:color w:val="333333"/>
                <w:sz w:val="28"/>
                <w:szCs w:val="28"/>
              </w:rPr>
              <w:t>National</w:t>
            </w:r>
            <w:r>
              <w:rPr>
                <w:rFonts w:ascii="Lucida Sans Unicode" w:eastAsia="Lucida Sans Unicode" w:hAnsi="Lucida Sans Unicode" w:cs="Lucida Sans Unicode"/>
                <w:b/>
                <w:bCs/>
                <w:i w:val="0"/>
                <w:iCs w:val="0"/>
                <w:smallCaps w:val="0"/>
                <w:color w:val="333333"/>
                <w:sz w:val="28"/>
                <w:szCs w:val="28"/>
              </w:rPr>
              <w:t xml:space="preserve">  </w:t>
            </w:r>
            <w:r>
              <w:rPr>
                <w:rFonts w:ascii="Lucida Sans Unicode" w:eastAsia="Lucida Sans Unicode" w:hAnsi="Lucida Sans Unicode" w:cs="Lucida Sans Unicode"/>
                <w:b/>
                <w:bCs/>
                <w:i w:val="0"/>
                <w:iCs w:val="0"/>
                <w:smallCaps w:val="0"/>
                <w:color w:val="333333"/>
                <w:sz w:val="28"/>
                <w:szCs w:val="28"/>
              </w:rPr>
              <w:t>Technology (2013)</w:t>
            </w:r>
          </w:p>
          <w:p>
            <w:pPr>
              <w:spacing w:before="40" w:after="40" w:line="280" w:lineRule="atLeast"/>
              <w:ind w:left="246"/>
              <w:rPr>
                <w:b w:val="0"/>
                <w:bCs w:val="0"/>
                <w:i w:val="0"/>
                <w:iCs w:val="0"/>
                <w:smallCaps w:val="0"/>
                <w:color w:val="000000"/>
              </w:rPr>
            </w:pPr>
            <w:r>
              <w:rPr>
                <w:rFonts w:ascii="Lucida Sans Unicode" w:eastAsia="Lucida Sans Unicode" w:hAnsi="Lucida Sans Unicode" w:cs="Lucida Sans Unicode"/>
                <w:b/>
                <w:bCs/>
                <w:i w:val="0"/>
                <w:iCs w:val="0"/>
                <w:smallCaps w:val="0"/>
                <w:color w:val="333333"/>
                <w:sz w:val="28"/>
                <w:szCs w:val="28"/>
              </w:rPr>
              <w:t xml:space="preserve">- </w:t>
            </w:r>
            <w:r>
              <w:rPr>
                <w:rFonts w:ascii="Lucida Sans Unicode" w:eastAsia="Lucida Sans Unicode" w:hAnsi="Lucida Sans Unicode" w:cs="Lucida Sans Unicode"/>
                <w:b/>
                <w:bCs/>
                <w:i w:val="0"/>
                <w:iCs w:val="0"/>
                <w:smallCaps w:val="0"/>
                <w:color w:val="333333"/>
              </w:rPr>
              <w:t>senior web developer (ASP.net using c#)</w:t>
            </w:r>
          </w:p>
          <w:p>
            <w:pPr>
              <w:spacing w:before="40" w:after="40" w:line="280" w:lineRule="atLeast"/>
              <w:ind w:left="246"/>
              <w:rPr>
                <w:b w:val="0"/>
                <w:bCs w:val="0"/>
                <w:i w:val="0"/>
                <w:iCs w:val="0"/>
                <w:smallCaps w:val="0"/>
                <w:color w:val="000000"/>
              </w:rPr>
            </w:pPr>
            <w:r>
              <w:rPr>
                <w:rFonts w:ascii="Lucida Sans Unicode" w:eastAsia="Lucida Sans Unicode" w:hAnsi="Lucida Sans Unicode" w:cs="Lucida Sans Unicode"/>
                <w:b/>
                <w:bCs/>
                <w:i w:val="0"/>
                <w:iCs w:val="0"/>
                <w:smallCaps w:val="0"/>
                <w:color w:val="333333"/>
                <w:sz w:val="28"/>
                <w:szCs w:val="28"/>
              </w:rPr>
              <w:t>“</w:t>
            </w:r>
            <w:r>
              <w:rPr>
                <w:rFonts w:ascii="Lucida Sans Unicode" w:eastAsia="Lucida Sans Unicode" w:hAnsi="Lucida Sans Unicode" w:cs="Lucida Sans Unicode"/>
                <w:b/>
                <w:bCs/>
                <w:i w:val="0"/>
                <w:iCs w:val="0"/>
                <w:smallCaps w:val="0"/>
                <w:color w:val="333333"/>
                <w:shd w:val="clear" w:color="auto" w:fill="FFFFFF"/>
              </w:rPr>
              <w:t>Laboratory Data Manager (LDM) Medical project</w:t>
            </w:r>
            <w:r>
              <w:rPr>
                <w:rFonts w:ascii="Lucida Sans Unicode" w:eastAsia="Lucida Sans Unicode" w:hAnsi="Lucida Sans Unicode" w:cs="Lucida Sans Unicode"/>
                <w:b/>
                <w:bCs/>
                <w:i w:val="0"/>
                <w:iCs w:val="0"/>
                <w:smallCaps w:val="0"/>
                <w:color w:val="333333"/>
                <w:sz w:val="28"/>
                <w:szCs w:val="28"/>
              </w:rPr>
              <w:t xml:space="preserve">” </w:t>
            </w:r>
          </w:p>
          <w:p>
            <w:pPr>
              <w:spacing w:before="40" w:after="0"/>
              <w:ind w:left="720"/>
              <w:rPr>
                <w:b w:val="0"/>
                <w:bCs w:val="0"/>
                <w:i w:val="0"/>
                <w:iCs w:val="0"/>
                <w:smallCaps w:val="0"/>
                <w:color w:val="000000"/>
              </w:rPr>
            </w:pPr>
            <w:r>
              <w:rPr>
                <w:b w:val="0"/>
                <w:bCs w:val="0"/>
                <w:i w:val="0"/>
                <w:iCs w:val="0"/>
                <w:smallCaps w:val="0"/>
                <w:color w:val="000000"/>
              </w:rPr>
              <w:t>“</w:t>
            </w:r>
            <w:r>
              <w:rPr>
                <w:b w:val="0"/>
                <w:bCs w:val="0"/>
                <w:i w:val="0"/>
                <w:iCs w:val="0"/>
                <w:smallCaps w:val="0"/>
                <w:color w:val="000000"/>
              </w:rPr>
              <w:t> </w:t>
            </w:r>
            <w:r>
              <w:rPr>
                <w:b w:val="0"/>
                <w:bCs w:val="0"/>
                <w:i w:val="0"/>
                <w:iCs w:val="0"/>
                <w:smallCaps w:val="0"/>
                <w:color w:val="000000"/>
              </w:rPr>
              <w:t>A fully featured Laboratory Information System (LIS) that covers all functional areas of modern multi specialty laboratory provides better patient care, manage work flow through different laboratory areas, from sample requisition entry through order distribution and scheduling, sample tracking, results release to final report production.”</w:t>
            </w:r>
          </w:p>
          <w:p>
            <w:pPr>
              <w:spacing w:before="0" w:after="0"/>
              <w:ind w:left="720"/>
              <w:rPr>
                <w:b w:val="0"/>
                <w:bCs w:val="0"/>
                <w:i w:val="0"/>
                <w:iCs w:val="0"/>
                <w:smallCaps w:val="0"/>
                <w:color w:val="000000"/>
              </w:rPr>
            </w:pPr>
          </w:p>
          <w:p>
            <w:pPr>
              <w:numPr>
                <w:ilvl w:val="0"/>
                <w:numId w:val="1"/>
              </w:numPr>
              <w:tabs>
                <w:tab w:val="left" w:pos="733"/>
              </w:tabs>
              <w:spacing w:before="0" w:after="0"/>
              <w:ind w:left="720" w:hanging="360"/>
              <w:rPr>
                <w:b w:val="0"/>
                <w:bCs w:val="0"/>
                <w:i w:val="0"/>
                <w:iCs w:val="0"/>
                <w:smallCaps w:val="0"/>
                <w:color w:val="000000"/>
              </w:rPr>
            </w:pPr>
            <w:r>
              <w:rPr>
                <w:b w:val="0"/>
                <w:bCs w:val="0"/>
                <w:i w:val="0"/>
                <w:iCs w:val="0"/>
                <w:smallCaps w:val="0"/>
                <w:color w:val="000000"/>
              </w:rPr>
              <w:t>third-party “</w:t>
            </w:r>
            <w:r>
              <w:rPr>
                <w:b/>
                <w:bCs/>
                <w:i w:val="0"/>
                <w:iCs w:val="0"/>
                <w:smallCaps w:val="0"/>
                <w:color w:val="000000"/>
              </w:rPr>
              <w:t xml:space="preserve">Telerik” </w:t>
            </w:r>
            <w:r>
              <w:rPr>
                <w:b w:val="0"/>
                <w:bCs w:val="0"/>
                <w:i w:val="0"/>
                <w:iCs w:val="0"/>
                <w:smallCaps w:val="0"/>
                <w:color w:val="000000"/>
              </w:rPr>
              <w:t>components as front and back end user interface</w:t>
            </w:r>
          </w:p>
          <w:p>
            <w:pPr>
              <w:numPr>
                <w:ilvl w:val="0"/>
                <w:numId w:val="1"/>
              </w:numPr>
              <w:tabs>
                <w:tab w:val="left" w:pos="733"/>
              </w:tabs>
              <w:spacing w:before="0" w:after="0"/>
              <w:ind w:left="720" w:hanging="360"/>
              <w:rPr>
                <w:b w:val="0"/>
                <w:bCs w:val="0"/>
                <w:i w:val="0"/>
                <w:iCs w:val="0"/>
                <w:smallCaps w:val="0"/>
                <w:color w:val="000000"/>
              </w:rPr>
            </w:pPr>
            <w:r>
              <w:rPr>
                <w:b w:val="0"/>
                <w:bCs w:val="0"/>
                <w:i w:val="0"/>
                <w:iCs w:val="0"/>
                <w:smallCaps w:val="0"/>
                <w:color w:val="000000"/>
              </w:rPr>
              <w:t>“</w:t>
            </w:r>
            <w:r>
              <w:rPr>
                <w:b/>
                <w:bCs/>
                <w:i w:val="0"/>
                <w:iCs w:val="0"/>
                <w:smallCaps w:val="0"/>
                <w:color w:val="000000"/>
              </w:rPr>
              <w:t>CodeSmith</w:t>
            </w:r>
            <w:r>
              <w:rPr>
                <w:b w:val="0"/>
                <w:bCs w:val="0"/>
                <w:i w:val="0"/>
                <w:iCs w:val="0"/>
                <w:smallCaps w:val="0"/>
                <w:color w:val="000000"/>
              </w:rPr>
              <w:t>” tool as code generator for creating data access ,Entity and business layers</w:t>
            </w:r>
          </w:p>
          <w:p>
            <w:pPr>
              <w:numPr>
                <w:ilvl w:val="0"/>
                <w:numId w:val="1"/>
              </w:numPr>
              <w:tabs>
                <w:tab w:val="left" w:pos="733"/>
              </w:tabs>
              <w:spacing w:before="0" w:after="0"/>
              <w:ind w:left="720" w:hanging="360"/>
              <w:rPr>
                <w:b w:val="0"/>
                <w:bCs w:val="0"/>
                <w:i w:val="0"/>
                <w:iCs w:val="0"/>
                <w:smallCaps w:val="0"/>
                <w:color w:val="000000"/>
              </w:rPr>
            </w:pPr>
            <w:r>
              <w:rPr>
                <w:b w:val="0"/>
                <w:bCs w:val="0"/>
                <w:i w:val="0"/>
                <w:iCs w:val="0"/>
                <w:smallCaps w:val="0"/>
                <w:color w:val="000000"/>
              </w:rPr>
              <w:t>Using</w:t>
            </w:r>
            <w:r>
              <w:rPr>
                <w:b/>
                <w:bCs/>
                <w:i w:val="0"/>
                <w:iCs w:val="0"/>
                <w:smallCaps w:val="0"/>
                <w:color w:val="000000"/>
              </w:rPr>
              <w:t xml:space="preserve"> Team foundation</w:t>
            </w:r>
            <w:r>
              <w:rPr>
                <w:b w:val="0"/>
                <w:bCs w:val="0"/>
                <w:i w:val="0"/>
                <w:iCs w:val="0"/>
                <w:smallCaps w:val="0"/>
                <w:color w:val="000000"/>
              </w:rPr>
              <w:t xml:space="preserve"> </w:t>
            </w:r>
            <w:r>
              <w:rPr>
                <w:b/>
                <w:bCs/>
                <w:i w:val="0"/>
                <w:iCs w:val="0"/>
                <w:smallCaps w:val="0"/>
                <w:color w:val="000000"/>
              </w:rPr>
              <w:t>server</w:t>
            </w:r>
            <w:r>
              <w:rPr>
                <w:b w:val="0"/>
                <w:bCs w:val="0"/>
                <w:i w:val="0"/>
                <w:iCs w:val="0"/>
                <w:smallCaps w:val="0"/>
                <w:color w:val="000000"/>
              </w:rPr>
              <w:t xml:space="preserve"> to manage the software process </w:t>
            </w:r>
          </w:p>
          <w:p>
            <w:pPr>
              <w:numPr>
                <w:ilvl w:val="0"/>
                <w:numId w:val="1"/>
              </w:numPr>
              <w:tabs>
                <w:tab w:val="left" w:pos="733"/>
              </w:tabs>
              <w:spacing w:before="0" w:after="0"/>
              <w:ind w:left="720" w:hanging="360"/>
              <w:rPr>
                <w:b w:val="0"/>
                <w:bCs w:val="0"/>
                <w:i w:val="0"/>
                <w:iCs w:val="0"/>
                <w:smallCaps w:val="0"/>
                <w:color w:val="000000"/>
              </w:rPr>
            </w:pPr>
            <w:r>
              <w:rPr>
                <w:b w:val="0"/>
                <w:bCs w:val="0"/>
                <w:i w:val="0"/>
                <w:iCs w:val="0"/>
                <w:smallCaps w:val="0"/>
                <w:color w:val="000000"/>
              </w:rPr>
              <w:t xml:space="preserve">Migration from sql server 2008 database into </w:t>
            </w:r>
            <w:r>
              <w:rPr>
                <w:b/>
                <w:bCs/>
                <w:i w:val="0"/>
                <w:iCs w:val="0"/>
                <w:smallCaps w:val="0"/>
                <w:color w:val="000000"/>
              </w:rPr>
              <w:t>Oracle</w:t>
            </w:r>
            <w:r>
              <w:rPr>
                <w:b w:val="0"/>
                <w:bCs w:val="0"/>
                <w:i w:val="0"/>
                <w:iCs w:val="0"/>
                <w:smallCaps w:val="0"/>
                <w:color w:val="000000"/>
              </w:rPr>
              <w:t xml:space="preserve"> database</w:t>
            </w:r>
          </w:p>
          <w:p>
            <w:pPr>
              <w:spacing w:before="0" w:after="0"/>
              <w:jc w:val="center"/>
              <w:rPr>
                <w:b w:val="0"/>
                <w:bCs w:val="0"/>
                <w:i w:val="0"/>
                <w:iCs w:val="0"/>
                <w:smallCaps w:val="0"/>
                <w:color w:val="000000"/>
              </w:rPr>
            </w:pPr>
          </w:p>
          <w:p>
            <w:pPr>
              <w:spacing w:before="0" w:after="0"/>
              <w:jc w:val="center"/>
              <w:rPr>
                <w:b w:val="0"/>
                <w:bCs w:val="0"/>
                <w:i w:val="0"/>
                <w:iCs w:val="0"/>
                <w:smallCaps w:val="0"/>
                <w:color w:val="000000"/>
              </w:rPr>
            </w:pPr>
          </w:p>
          <w:p>
            <w:pPr>
              <w:spacing w:before="0" w:after="0"/>
              <w:jc w:val="center"/>
              <w:rPr>
                <w:b w:val="0"/>
                <w:bCs w:val="0"/>
                <w:i w:val="0"/>
                <w:iCs w:val="0"/>
                <w:smallCaps w:val="0"/>
                <w:color w:val="000000"/>
              </w:rPr>
            </w:pPr>
            <w:r>
              <w:rPr>
                <w:b/>
                <w:bCs/>
                <w:i w:val="0"/>
                <w:iCs w:val="0"/>
                <w:smallCaps w:val="0"/>
                <w:color w:val="000000"/>
              </w:rPr>
              <w:t>---------------------------------------------------------</w:t>
            </w:r>
          </w:p>
          <w:p>
            <w:pPr>
              <w:spacing w:before="0" w:after="0"/>
              <w:rPr>
                <w:b w:val="0"/>
                <w:bCs w:val="0"/>
                <w:i w:val="0"/>
                <w:iCs w:val="0"/>
                <w:smallCaps w:val="0"/>
                <w:color w:val="000000"/>
              </w:rPr>
            </w:pPr>
          </w:p>
          <w:p>
            <w:pPr>
              <w:spacing w:before="0" w:after="0"/>
              <w:rPr>
                <w:b w:val="0"/>
                <w:bCs w:val="0"/>
                <w:i w:val="0"/>
                <w:iCs w:val="0"/>
                <w:smallCaps w:val="0"/>
                <w:color w:val="000000"/>
              </w:rPr>
            </w:pPr>
          </w:p>
          <w:p>
            <w:pPr>
              <w:spacing w:before="0" w:after="40" w:line="280" w:lineRule="atLeast"/>
              <w:ind w:left="246"/>
              <w:rPr>
                <w:b w:val="0"/>
                <w:bCs w:val="0"/>
                <w:i w:val="0"/>
                <w:iCs w:val="0"/>
                <w:smallCaps w:val="0"/>
                <w:color w:val="000000"/>
              </w:rPr>
            </w:pPr>
            <w:r>
              <w:rPr>
                <w:rFonts w:ascii="Lucida Sans Unicode" w:eastAsia="Lucida Sans Unicode" w:hAnsi="Lucida Sans Unicode" w:cs="Lucida Sans Unicode"/>
                <w:b/>
                <w:bCs/>
                <w:i w:val="0"/>
                <w:iCs w:val="0"/>
                <w:smallCaps w:val="0"/>
                <w:color w:val="333333"/>
                <w:sz w:val="28"/>
                <w:szCs w:val="28"/>
              </w:rPr>
              <w:t>Unicom Information Technology (2012-2013)</w:t>
            </w:r>
          </w:p>
          <w:p>
            <w:pPr>
              <w:spacing w:before="40" w:after="40" w:line="280" w:lineRule="atLeast"/>
              <w:ind w:left="246"/>
              <w:rPr>
                <w:b w:val="0"/>
                <w:bCs w:val="0"/>
                <w:i w:val="0"/>
                <w:iCs w:val="0"/>
                <w:smallCaps w:val="0"/>
                <w:color w:val="000000"/>
              </w:rPr>
            </w:pPr>
            <w:r>
              <w:rPr>
                <w:rFonts w:ascii="Lucida Sans Unicode" w:eastAsia="Lucida Sans Unicode" w:hAnsi="Lucida Sans Unicode" w:cs="Lucida Sans Unicode"/>
                <w:b/>
                <w:bCs/>
                <w:i w:val="0"/>
                <w:iCs w:val="0"/>
                <w:smallCaps w:val="0"/>
                <w:color w:val="333333"/>
                <w:sz w:val="28"/>
                <w:szCs w:val="28"/>
              </w:rPr>
              <w:t xml:space="preserve">- </w:t>
            </w:r>
            <w:r>
              <w:rPr>
                <w:rFonts w:ascii="Lucida Sans Unicode" w:eastAsia="Lucida Sans Unicode" w:hAnsi="Lucida Sans Unicode" w:cs="Lucida Sans Unicode"/>
                <w:b/>
                <w:bCs/>
                <w:i w:val="0"/>
                <w:iCs w:val="0"/>
                <w:smallCaps w:val="0"/>
                <w:color w:val="333333"/>
              </w:rPr>
              <w:t>senior web developer (ASP.net using c#)</w:t>
            </w:r>
          </w:p>
          <w:p>
            <w:pPr>
              <w:spacing w:before="40" w:after="0"/>
              <w:ind w:left="585"/>
              <w:rPr>
                <w:b w:val="0"/>
                <w:bCs w:val="0"/>
                <w:i w:val="0"/>
                <w:iCs w:val="0"/>
                <w:smallCaps w:val="0"/>
                <w:color w:val="000000"/>
              </w:rPr>
            </w:pPr>
            <w:r>
              <w:rPr>
                <w:b/>
                <w:bCs/>
                <w:i w:val="0"/>
                <w:iCs w:val="0"/>
                <w:smallCaps w:val="0"/>
                <w:color w:val="000000"/>
              </w:rPr>
              <w:t xml:space="preserve">“tracking project” (.net 4 ) </w:t>
            </w:r>
            <w:hyperlink r:id="rId6" w:history="1">
              <w:r>
                <w:rPr>
                  <w:b/>
                  <w:bCs/>
                  <w:i w:val="0"/>
                  <w:iCs w:val="0"/>
                  <w:smallCaps w:val="0"/>
                  <w:color w:val="0000FF"/>
                  <w:u w:val="single" w:color="0000FF"/>
                </w:rPr>
                <w:t>http://www.unicomtrack.com</w:t>
              </w:r>
            </w:hyperlink>
          </w:p>
          <w:p>
            <w:pPr>
              <w:spacing w:before="0" w:after="0"/>
              <w:ind w:left="585"/>
              <w:rPr>
                <w:b w:val="0"/>
                <w:bCs w:val="0"/>
                <w:i w:val="0"/>
                <w:iCs w:val="0"/>
                <w:smallCaps w:val="0"/>
                <w:color w:val="000000"/>
              </w:rPr>
            </w:pPr>
            <w:r>
              <w:rPr>
                <w:b w:val="0"/>
                <w:bCs w:val="0"/>
                <w:i w:val="0"/>
                <w:iCs w:val="0"/>
                <w:smallCaps w:val="0"/>
                <w:color w:val="000000"/>
              </w:rPr>
              <w:t>(Tracking vehicles</w:t>
            </w:r>
            <w:r>
              <w:rPr>
                <w:b w:val="0"/>
                <w:bCs w:val="0"/>
                <w:i w:val="0"/>
                <w:iCs w:val="0"/>
                <w:smallCaps w:val="0"/>
                <w:color w:val="000000"/>
              </w:rPr>
              <w:t xml:space="preserve">  </w:t>
            </w:r>
            <w:r>
              <w:rPr>
                <w:b w:val="0"/>
                <w:bCs w:val="0"/>
                <w:i w:val="0"/>
                <w:iCs w:val="0"/>
                <w:smallCaps w:val="0"/>
                <w:color w:val="000000"/>
              </w:rPr>
              <w:t>on the map by using Google map API v3,</w:t>
            </w:r>
            <w:r>
              <w:rPr>
                <w:b w:val="0"/>
                <w:bCs w:val="0"/>
                <w:i w:val="0"/>
                <w:iCs w:val="0"/>
                <w:smallCaps w:val="0"/>
                <w:color w:val="000000"/>
              </w:rPr>
              <w:t xml:space="preserve">                           </w:t>
            </w:r>
          </w:p>
          <w:p>
            <w:pPr>
              <w:spacing w:before="0" w:after="0"/>
              <w:rPr>
                <w:b w:val="0"/>
                <w:bCs w:val="0"/>
                <w:i w:val="0"/>
                <w:iCs w:val="0"/>
                <w:smallCaps w:val="0"/>
                <w:color w:val="000000"/>
              </w:rPr>
            </w:pPr>
            <w:r>
              <w:rPr>
                <w:b/>
                <w:bCs/>
                <w:i w:val="0"/>
                <w:iCs w:val="0"/>
                <w:smallCaps w:val="0"/>
                <w:color w:val="000000"/>
              </w:rPr>
              <w:t xml:space="preserve">          </w:t>
            </w:r>
            <w:r>
              <w:rPr>
                <w:b/>
                <w:bCs/>
                <w:i w:val="0"/>
                <w:iCs w:val="0"/>
                <w:smallCaps w:val="0"/>
                <w:color w:val="000000"/>
              </w:rPr>
              <w:t>Jquery</w:t>
            </w:r>
            <w:r>
              <w:rPr>
                <w:b w:val="0"/>
                <w:bCs w:val="0"/>
                <w:i w:val="0"/>
                <w:iCs w:val="0"/>
                <w:smallCaps w:val="0"/>
                <w:color w:val="000000"/>
              </w:rPr>
              <w:t>,</w:t>
            </w:r>
            <w:r>
              <w:rPr>
                <w:b/>
                <w:bCs/>
                <w:i w:val="0"/>
                <w:iCs w:val="0"/>
                <w:smallCaps w:val="0"/>
                <w:color w:val="000000"/>
              </w:rPr>
              <w:t>ajax</w:t>
            </w:r>
            <w:r>
              <w:rPr>
                <w:b w:val="0"/>
                <w:bCs w:val="0"/>
                <w:i w:val="0"/>
                <w:iCs w:val="0"/>
                <w:smallCaps w:val="0"/>
                <w:color w:val="000000"/>
              </w:rPr>
              <w:t xml:space="preserve"> and </w:t>
            </w:r>
            <w:r>
              <w:rPr>
                <w:b/>
                <w:bCs/>
                <w:i w:val="0"/>
                <w:iCs w:val="0"/>
                <w:smallCaps w:val="0"/>
                <w:color w:val="000000"/>
              </w:rPr>
              <w:t>Json</w:t>
            </w:r>
            <w:r>
              <w:rPr>
                <w:b w:val="0"/>
                <w:bCs w:val="0"/>
                <w:i w:val="0"/>
                <w:iCs w:val="0"/>
                <w:smallCaps w:val="0"/>
                <w:color w:val="000000"/>
              </w:rPr>
              <w:t xml:space="preserve"> web service ) </w:t>
            </w:r>
          </w:p>
          <w:p>
            <w:pPr>
              <w:spacing w:before="0" w:after="0"/>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 Get shortest path between tow location on map</w:t>
            </w:r>
          </w:p>
          <w:p>
            <w:pPr>
              <w:spacing w:before="0" w:after="0"/>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 Draw polygons to define specific locations on map and save it</w:t>
            </w:r>
            <w:r>
              <w:rPr>
                <w:b w:val="0"/>
                <w:bCs w:val="0"/>
                <w:i w:val="0"/>
                <w:iCs w:val="0"/>
                <w:smallCaps w:val="0"/>
                <w:color w:val="000000"/>
              </w:rPr>
              <w:t xml:space="preserve">  </w:t>
            </w:r>
            <w:r>
              <w:rPr>
                <w:b w:val="0"/>
                <w:bCs w:val="0"/>
                <w:i w:val="0"/>
                <w:iCs w:val="0"/>
                <w:smallCaps w:val="0"/>
                <w:color w:val="000000"/>
              </w:rPr>
              <w:t xml:space="preserve">          </w:t>
            </w:r>
          </w:p>
          <w:p>
            <w:pPr>
              <w:spacing w:before="0" w:after="0"/>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on the map</w:t>
            </w:r>
          </w:p>
          <w:p>
            <w:pPr>
              <w:spacing w:before="0" w:after="0"/>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 xml:space="preserve"> </w:t>
            </w:r>
            <w:r>
              <w:rPr>
                <w:b w:val="0"/>
                <w:bCs w:val="0"/>
                <w:i w:val="0"/>
                <w:iCs w:val="0"/>
                <w:smallCaps w:val="0"/>
                <w:color w:val="000000"/>
              </w:rPr>
              <w:t xml:space="preserve"> - using </w:t>
            </w:r>
            <w:r>
              <w:rPr>
                <w:b/>
                <w:bCs/>
                <w:i w:val="0"/>
                <w:iCs w:val="0"/>
                <w:smallCaps w:val="0"/>
                <w:color w:val="000000"/>
              </w:rPr>
              <w:t>kml</w:t>
            </w:r>
            <w:r>
              <w:rPr>
                <w:b w:val="0"/>
                <w:bCs w:val="0"/>
                <w:i w:val="0"/>
                <w:iCs w:val="0"/>
                <w:smallCaps w:val="0"/>
                <w:color w:val="000000"/>
              </w:rPr>
              <w:t xml:space="preserve"> (</w:t>
            </w:r>
            <w:r>
              <w:rPr>
                <w:b/>
                <w:bCs/>
                <w:i w:val="0"/>
                <w:iCs w:val="0"/>
                <w:smallCaps w:val="0"/>
                <w:color w:val="000000"/>
              </w:rPr>
              <w:t>gis</w:t>
            </w:r>
            <w:r>
              <w:rPr>
                <w:b w:val="0"/>
                <w:bCs w:val="0"/>
                <w:i w:val="0"/>
                <w:iCs w:val="0"/>
                <w:smallCaps w:val="0"/>
                <w:color w:val="000000"/>
              </w:rPr>
              <w:t xml:space="preserve"> format) to display objects on Google map </w:t>
            </w:r>
            <w:r>
              <w:rPr>
                <w:b w:val="0"/>
                <w:bCs w:val="0"/>
                <w:i w:val="0"/>
                <w:iCs w:val="0"/>
                <w:smallCaps w:val="0"/>
                <w:color w:val="000000"/>
              </w:rPr>
              <w:br/>
            </w:r>
            <w:r>
              <w:rPr>
                <w:b w:val="0"/>
                <w:bCs w:val="0"/>
                <w:i w:val="0"/>
                <w:iCs w:val="0"/>
                <w:smallCaps w:val="0"/>
                <w:color w:val="000000"/>
              </w:rPr>
              <w:t xml:space="preserve">       </w:t>
            </w:r>
            <w:r>
              <w:rPr>
                <w:b w:val="0"/>
                <w:bCs w:val="0"/>
                <w:i w:val="0"/>
                <w:iCs w:val="0"/>
                <w:smallCaps w:val="0"/>
                <w:color w:val="000000"/>
              </w:rPr>
              <w:t xml:space="preserve"> </w:t>
            </w:r>
            <w:r>
              <w:rPr>
                <w:b w:val="0"/>
                <w:bCs w:val="0"/>
                <w:i w:val="0"/>
                <w:iCs w:val="0"/>
                <w:smallCaps w:val="0"/>
                <w:color w:val="000000"/>
              </w:rPr>
              <w:t xml:space="preserve"> - using entity framework 0.4</w:t>
            </w:r>
            <w:r>
              <w:rPr>
                <w:b w:val="0"/>
                <w:bCs w:val="0"/>
                <w:i w:val="0"/>
                <w:iCs w:val="0"/>
                <w:smallCaps w:val="0"/>
                <w:color w:val="000000"/>
              </w:rPr>
              <w:t xml:space="preserve">   </w:t>
            </w:r>
          </w:p>
          <w:p>
            <w:pPr>
              <w:spacing w:before="0" w:after="0"/>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 Front end graphical user interface design</w:t>
            </w:r>
          </w:p>
          <w:p>
            <w:pPr>
              <w:spacing w:before="0" w:after="0"/>
              <w:rPr>
                <w:b w:val="0"/>
                <w:bCs w:val="0"/>
                <w:i w:val="0"/>
                <w:iCs w:val="0"/>
                <w:smallCaps w:val="0"/>
                <w:color w:val="000000"/>
              </w:rPr>
            </w:pPr>
            <w:r>
              <w:rPr>
                <w:b w:val="0"/>
                <w:bCs w:val="0"/>
                <w:i w:val="0"/>
                <w:iCs w:val="0"/>
                <w:smallCaps w:val="0"/>
                <w:color w:val="000000"/>
              </w:rPr>
              <w:t xml:space="preserve">        </w:t>
            </w:r>
          </w:p>
          <w:p>
            <w:pPr>
              <w:spacing w:before="0" w:after="0"/>
              <w:rPr>
                <w:b w:val="0"/>
                <w:bCs w:val="0"/>
                <w:i w:val="0"/>
                <w:iCs w:val="0"/>
                <w:smallCaps w:val="0"/>
                <w:color w:val="000000"/>
              </w:rPr>
            </w:pPr>
            <w:r>
              <w:rPr>
                <w:b w:val="0"/>
                <w:bCs w:val="0"/>
                <w:i w:val="0"/>
                <w:iCs w:val="0"/>
                <w:smallCaps w:val="0"/>
                <w:color w:val="000000"/>
              </w:rPr>
              <w:t xml:space="preserve">        </w:t>
            </w:r>
            <w:r>
              <w:rPr>
                <w:b/>
                <w:bCs/>
                <w:i w:val="0"/>
                <w:iCs w:val="0"/>
                <w:smallCaps w:val="0"/>
                <w:color w:val="000000"/>
              </w:rPr>
              <w:t xml:space="preserve"> </w:t>
            </w:r>
            <w:r>
              <w:rPr>
                <w:b/>
                <w:bCs/>
                <w:i w:val="0"/>
                <w:iCs w:val="0"/>
                <w:smallCaps w:val="0"/>
                <w:color w:val="000000"/>
              </w:rPr>
              <w:t>“Nile state project”(.net4 + sql server 2008)</w:t>
            </w:r>
          </w:p>
          <w:p>
            <w:pPr>
              <w:spacing w:before="0" w:after="0"/>
              <w:ind w:left="561" w:firstLine="90"/>
              <w:rPr>
                <w:b w:val="0"/>
                <w:bCs w:val="0"/>
                <w:i w:val="0"/>
                <w:iCs w:val="0"/>
                <w:smallCaps w:val="0"/>
                <w:color w:val="000000"/>
              </w:rPr>
            </w:pPr>
            <w:r>
              <w:rPr>
                <w:b/>
                <w:bCs/>
                <w:i w:val="0"/>
                <w:iCs w:val="0"/>
                <w:smallCaps w:val="0"/>
                <w:color w:val="000000"/>
              </w:rPr>
              <w:t>(</w:t>
            </w:r>
            <w:r>
              <w:rPr>
                <w:b w:val="0"/>
                <w:bCs w:val="0"/>
                <w:i w:val="0"/>
                <w:iCs w:val="0"/>
                <w:smallCaps w:val="0"/>
                <w:color w:val="000000"/>
              </w:rPr>
              <w:t>Analysis, design and development tow system one for</w:t>
            </w:r>
            <w:r>
              <w:rPr>
                <w:b w:val="0"/>
                <w:bCs w:val="0"/>
                <w:i w:val="0"/>
                <w:iCs w:val="0"/>
                <w:smallCaps w:val="0"/>
                <w:color w:val="000000"/>
              </w:rPr>
              <w:t xml:space="preserve">  </w:t>
            </w:r>
            <w:r>
              <w:rPr>
                <w:b w:val="0"/>
                <w:bCs w:val="0"/>
                <w:i w:val="0"/>
                <w:iCs w:val="0"/>
                <w:smallCaps w:val="0"/>
                <w:color w:val="000000"/>
              </w:rPr>
              <w:t>population plan and another for selling plots of land through public auctions</w:t>
            </w:r>
            <w:r>
              <w:rPr>
                <w:b w:val="0"/>
                <w:bCs w:val="0"/>
                <w:i w:val="0"/>
                <w:iCs w:val="0"/>
                <w:smallCaps w:val="0"/>
                <w:color w:val="333333"/>
              </w:rPr>
              <w:t>)</w:t>
            </w:r>
          </w:p>
          <w:p>
            <w:pPr>
              <w:spacing w:before="0" w:after="0"/>
              <w:ind w:left="561"/>
              <w:rPr>
                <w:b w:val="0"/>
                <w:bCs w:val="0"/>
                <w:i w:val="0"/>
                <w:iCs w:val="0"/>
                <w:smallCaps w:val="0"/>
                <w:color w:val="000000"/>
              </w:rPr>
            </w:pPr>
            <w:r>
              <w:rPr>
                <w:b/>
                <w:bCs/>
                <w:i w:val="0"/>
                <w:iCs w:val="0"/>
                <w:smallCaps w:val="0"/>
                <w:color w:val="000000"/>
              </w:rPr>
              <w:t>- using membership, sitemap provider and entity framework(</w:t>
            </w:r>
            <w:r>
              <w:rPr>
                <w:b w:val="0"/>
                <w:bCs w:val="0"/>
                <w:i w:val="0"/>
                <w:iCs w:val="0"/>
                <w:smallCaps w:val="0"/>
                <w:color w:val="000000"/>
              </w:rPr>
              <w:t>0.4</w:t>
            </w:r>
            <w:r>
              <w:rPr>
                <w:b/>
                <w:bCs/>
                <w:i w:val="0"/>
                <w:iCs w:val="0"/>
                <w:smallCaps w:val="0"/>
                <w:color w:val="000000"/>
              </w:rPr>
              <w:t>)</w:t>
            </w:r>
            <w:r>
              <w:rPr>
                <w:b/>
                <w:bCs/>
                <w:i w:val="0"/>
                <w:iCs w:val="0"/>
                <w:smallCaps w:val="0"/>
                <w:color w:val="000000"/>
              </w:rPr>
              <w:br/>
            </w:r>
            <w:r>
              <w:rPr>
                <w:b/>
                <w:bCs/>
                <w:i w:val="0"/>
                <w:iCs w:val="0"/>
                <w:smallCaps w:val="0"/>
                <w:color w:val="000000"/>
              </w:rPr>
              <w:t>- Reporting service (sqlserver 2008)</w:t>
            </w:r>
          </w:p>
          <w:p>
            <w:pPr>
              <w:spacing w:before="0" w:after="0"/>
              <w:ind w:left="561" w:firstLine="90"/>
              <w:rPr>
                <w:b w:val="0"/>
                <w:bCs w:val="0"/>
                <w:i w:val="0"/>
                <w:iCs w:val="0"/>
                <w:smallCaps w:val="0"/>
                <w:color w:val="000000"/>
              </w:rPr>
            </w:pPr>
          </w:p>
          <w:p>
            <w:pPr>
              <w:spacing w:before="0" w:after="0"/>
              <w:jc w:val="center"/>
              <w:rPr>
                <w:b w:val="0"/>
                <w:bCs w:val="0"/>
                <w:i w:val="0"/>
                <w:iCs w:val="0"/>
                <w:smallCaps w:val="0"/>
                <w:color w:val="000000"/>
              </w:rPr>
            </w:pPr>
            <w:r>
              <w:rPr>
                <w:b/>
                <w:bCs/>
                <w:i w:val="0"/>
                <w:iCs w:val="0"/>
                <w:smallCaps w:val="0"/>
                <w:color w:val="000000"/>
              </w:rPr>
              <w:t>---------------------------------------------------------</w:t>
            </w:r>
          </w:p>
          <w:p>
            <w:pPr>
              <w:spacing w:before="0" w:after="0"/>
              <w:jc w:val="center"/>
              <w:rPr>
                <w:b w:val="0"/>
                <w:bCs w:val="0"/>
                <w:i w:val="0"/>
                <w:iCs w:val="0"/>
                <w:smallCaps w:val="0"/>
                <w:color w:val="000000"/>
              </w:rPr>
            </w:pPr>
          </w:p>
          <w:p>
            <w:pPr>
              <w:spacing w:before="0" w:after="0"/>
              <w:rPr>
                <w:b w:val="0"/>
                <w:bCs w:val="0"/>
                <w:i w:val="0"/>
                <w:iCs w:val="0"/>
                <w:smallCaps w:val="0"/>
                <w:color w:val="000000"/>
              </w:rPr>
            </w:pPr>
          </w:p>
          <w:p>
            <w:pPr>
              <w:spacing w:before="0" w:after="40" w:line="280" w:lineRule="atLeast"/>
              <w:ind w:left="246"/>
              <w:rPr>
                <w:b w:val="0"/>
                <w:bCs w:val="0"/>
                <w:i w:val="0"/>
                <w:iCs w:val="0"/>
                <w:smallCaps w:val="0"/>
                <w:color w:val="000000"/>
              </w:rPr>
            </w:pPr>
            <w:r>
              <w:rPr>
                <w:rFonts w:ascii="Lucida Sans Unicode" w:eastAsia="Lucida Sans Unicode" w:hAnsi="Lucida Sans Unicode" w:cs="Lucida Sans Unicode"/>
                <w:b/>
                <w:bCs/>
                <w:i w:val="0"/>
                <w:iCs w:val="0"/>
                <w:smallCaps w:val="0"/>
                <w:color w:val="333333"/>
                <w:sz w:val="28"/>
                <w:szCs w:val="28"/>
              </w:rPr>
              <w:t xml:space="preserve">Harf </w:t>
            </w:r>
            <w:r>
              <w:rPr>
                <w:rFonts w:ascii="Lucida Sans Unicode" w:eastAsia="Lucida Sans Unicode" w:hAnsi="Lucida Sans Unicode" w:cs="Lucida Sans Unicode"/>
                <w:b/>
                <w:bCs/>
                <w:i w:val="0"/>
                <w:iCs w:val="0"/>
                <w:smallCaps w:val="0"/>
                <w:color w:val="333333"/>
                <w:sz w:val="28"/>
                <w:szCs w:val="28"/>
              </w:rPr>
              <w:t xml:space="preserve"> </w:t>
            </w:r>
            <w:r>
              <w:rPr>
                <w:rFonts w:ascii="Lucida Sans Unicode" w:eastAsia="Lucida Sans Unicode" w:hAnsi="Lucida Sans Unicode" w:cs="Lucida Sans Unicode"/>
                <w:b/>
                <w:bCs/>
                <w:i w:val="0"/>
                <w:iCs w:val="0"/>
                <w:smallCaps w:val="0"/>
                <w:color w:val="333333"/>
                <w:sz w:val="28"/>
                <w:szCs w:val="28"/>
              </w:rPr>
              <w:t>Information Technology (2004-2011)</w:t>
            </w:r>
            <w:r>
              <w:rPr>
                <w:rFonts w:ascii="Lucida Sans Unicode" w:eastAsia="Lucida Sans Unicode" w:hAnsi="Lucida Sans Unicode" w:cs="Lucida Sans Unicode"/>
                <w:b/>
                <w:bCs/>
                <w:i w:val="0"/>
                <w:iCs w:val="0"/>
                <w:smallCaps w:val="0"/>
                <w:color w:val="333333"/>
                <w:sz w:val="28"/>
                <w:szCs w:val="28"/>
              </w:rPr>
              <w:br/>
            </w:r>
            <w:r>
              <w:rPr>
                <w:rFonts w:ascii="Lucida Sans Unicode" w:eastAsia="Lucida Sans Unicode" w:hAnsi="Lucida Sans Unicode" w:cs="Lucida Sans Unicode"/>
                <w:b/>
                <w:bCs/>
                <w:i w:val="0"/>
                <w:iCs w:val="0"/>
                <w:smallCaps w:val="0"/>
                <w:color w:val="333333"/>
              </w:rPr>
              <w:t>- senior web developer (ASP.net using c#)</w:t>
            </w:r>
          </w:p>
          <w:p>
            <w:pPr>
              <w:spacing w:before="0" w:after="0"/>
              <w:ind w:left="246"/>
              <w:rPr>
                <w:b w:val="0"/>
                <w:bCs w:val="0"/>
                <w:i w:val="0"/>
                <w:iCs w:val="0"/>
                <w:smallCaps w:val="0"/>
                <w:color w:val="000000"/>
              </w:rPr>
            </w:pPr>
            <w:r>
              <w:rPr>
                <w:b/>
                <w:bCs/>
                <w:i w:val="0"/>
                <w:iCs w:val="0"/>
                <w:smallCaps w:val="0"/>
                <w:color w:val="000000"/>
              </w:rPr>
              <w:t xml:space="preserve"> </w:t>
            </w:r>
          </w:p>
          <w:p>
            <w:pPr>
              <w:spacing w:before="0" w:after="0"/>
              <w:ind w:left="246"/>
              <w:rPr>
                <w:b w:val="0"/>
                <w:bCs w:val="0"/>
                <w:i w:val="0"/>
                <w:iCs w:val="0"/>
                <w:smallCaps w:val="0"/>
                <w:color w:val="000000"/>
              </w:rPr>
            </w:pPr>
            <w:r>
              <w:rPr>
                <w:b/>
                <w:bCs/>
                <w:i w:val="0"/>
                <w:iCs w:val="0"/>
                <w:smallCaps w:val="0"/>
                <w:color w:val="000000"/>
              </w:rPr>
              <w:t xml:space="preserve">"al-islam project" </w:t>
            </w:r>
            <w:hyperlink r:id="rId7" w:history="1">
              <w:r>
                <w:rPr>
                  <w:b w:val="0"/>
                  <w:bCs w:val="0"/>
                  <w:i w:val="0"/>
                  <w:iCs w:val="0"/>
                  <w:smallCaps w:val="0"/>
                  <w:color w:val="0000FF"/>
                  <w:u w:val="single" w:color="0000FF"/>
                </w:rPr>
                <w:t>http://www.al-islam.com/</w:t>
              </w:r>
            </w:hyperlink>
          </w:p>
          <w:p>
            <w:pPr>
              <w:spacing w:before="0" w:after="0"/>
              <w:ind w:left="246"/>
              <w:rPr>
                <w:b w:val="0"/>
                <w:bCs w:val="0"/>
                <w:i w:val="0"/>
                <w:iCs w:val="0"/>
                <w:smallCaps w:val="0"/>
                <w:color w:val="000000"/>
              </w:rPr>
            </w:pPr>
            <w:r>
              <w:rPr>
                <w:b w:val="0"/>
                <w:bCs w:val="0"/>
                <w:i w:val="0"/>
                <w:iCs w:val="0"/>
                <w:smallCaps w:val="0"/>
                <w:color w:val="000000"/>
              </w:rPr>
              <w:br/>
            </w:r>
            <w:r>
              <w:rPr>
                <w:b w:val="0"/>
                <w:bCs w:val="0"/>
                <w:i w:val="0"/>
                <w:iCs w:val="0"/>
                <w:smallCaps w:val="0"/>
                <w:color w:val="000000"/>
              </w:rPr>
              <w:t>(portal system to mange the all content of site and others services-Mailing list-Site Map-Guestbook-prayer time</w:t>
            </w:r>
            <w:r>
              <w:rPr>
                <w:b w:val="0"/>
                <w:bCs w:val="0"/>
                <w:i w:val="0"/>
                <w:iCs w:val="0"/>
                <w:smallCaps w:val="0"/>
                <w:color w:val="000000"/>
              </w:rPr>
              <w:t xml:space="preserve">  </w:t>
            </w:r>
            <w:r>
              <w:rPr>
                <w:b w:val="0"/>
                <w:bCs w:val="0"/>
                <w:i w:val="0"/>
                <w:iCs w:val="0"/>
                <w:smallCaps w:val="0"/>
                <w:color w:val="000000"/>
              </w:rPr>
              <w:t>)</w:t>
            </w:r>
          </w:p>
          <w:p>
            <w:pPr>
              <w:spacing w:before="0" w:after="0"/>
              <w:ind w:left="246"/>
              <w:rPr>
                <w:b w:val="0"/>
                <w:bCs w:val="0"/>
                <w:i w:val="0"/>
                <w:iCs w:val="0"/>
                <w:smallCaps w:val="0"/>
                <w:color w:val="000000"/>
              </w:rPr>
            </w:pPr>
            <w:r>
              <w:rPr>
                <w:b/>
                <w:bCs/>
                <w:i w:val="0"/>
                <w:iCs w:val="0"/>
                <w:smallCaps w:val="0"/>
                <w:color w:val="000000"/>
              </w:rPr>
              <w:t>(using asp.net 3.5&gt;&gt; web parts</w:t>
            </w:r>
            <w:r>
              <w:rPr>
                <w:b/>
                <w:bCs/>
                <w:i w:val="0"/>
                <w:iCs w:val="0"/>
                <w:smallCaps w:val="0"/>
                <w:color w:val="000000"/>
              </w:rPr>
              <w:t xml:space="preserve">  </w:t>
            </w:r>
            <w:r>
              <w:rPr>
                <w:b/>
                <w:bCs/>
                <w:i w:val="0"/>
                <w:iCs w:val="0"/>
                <w:smallCaps w:val="0"/>
                <w:color w:val="000000"/>
              </w:rPr>
              <w:t>-</w:t>
            </w:r>
            <w:r>
              <w:rPr>
                <w:b/>
                <w:bCs/>
                <w:i w:val="0"/>
                <w:iCs w:val="0"/>
                <w:smallCaps w:val="0"/>
                <w:color w:val="000000"/>
              </w:rPr>
              <w:t xml:space="preserve">  </w:t>
            </w:r>
            <w:r>
              <w:rPr>
                <w:b/>
                <w:bCs/>
                <w:i w:val="0"/>
                <w:iCs w:val="0"/>
                <w:smallCaps w:val="0"/>
                <w:color w:val="000000"/>
              </w:rPr>
              <w:t>ajax</w:t>
            </w:r>
            <w:r>
              <w:rPr>
                <w:b/>
                <w:bCs/>
                <w:i w:val="0"/>
                <w:iCs w:val="0"/>
                <w:smallCaps w:val="0"/>
                <w:color w:val="000000"/>
              </w:rPr>
              <w:t xml:space="preserve">   </w:t>
            </w:r>
            <w:r>
              <w:rPr>
                <w:b/>
                <w:bCs/>
                <w:i w:val="0"/>
                <w:iCs w:val="0"/>
                <w:smallCaps w:val="0"/>
                <w:color w:val="000000"/>
              </w:rPr>
              <w:t>….)</w:t>
            </w:r>
          </w:p>
          <w:p>
            <w:pPr>
              <w:spacing w:before="0" w:after="0"/>
              <w:ind w:left="246"/>
              <w:rPr>
                <w:b w:val="0"/>
                <w:bCs w:val="0"/>
                <w:i w:val="0"/>
                <w:iCs w:val="0"/>
                <w:smallCaps w:val="0"/>
                <w:color w:val="000000"/>
              </w:rPr>
            </w:pPr>
            <w:r>
              <w:rPr>
                <w:b w:val="0"/>
                <w:bCs w:val="0"/>
                <w:i w:val="0"/>
                <w:iCs w:val="0"/>
                <w:smallCaps w:val="0"/>
                <w:color w:val="000000"/>
              </w:rPr>
              <w:t>I participate in analysis, design and develop some module such as follow</w:t>
            </w:r>
          </w:p>
          <w:p>
            <w:pPr>
              <w:spacing w:before="0" w:after="0"/>
              <w:ind w:left="246"/>
              <w:rPr>
                <w:b w:val="0"/>
                <w:bCs w:val="0"/>
                <w:i w:val="0"/>
                <w:iCs w:val="0"/>
                <w:smallCaps w:val="0"/>
                <w:color w:val="000000"/>
              </w:rPr>
            </w:pPr>
            <w:r>
              <w:rPr>
                <w:b w:val="0"/>
                <w:bCs w:val="0"/>
                <w:i w:val="0"/>
                <w:iCs w:val="0"/>
                <w:smallCaps w:val="0"/>
                <w:color w:val="000000"/>
              </w:rPr>
              <w:t>- Payer times module(custom web part to calculate the prayer time and Qebla direction for major of countries in world by using third party application)</w:t>
            </w:r>
          </w:p>
          <w:p>
            <w:pPr>
              <w:spacing w:before="0" w:after="0"/>
              <w:ind w:left="246"/>
              <w:rPr>
                <w:b w:val="0"/>
                <w:bCs w:val="0"/>
                <w:i w:val="0"/>
                <w:iCs w:val="0"/>
                <w:smallCaps w:val="0"/>
                <w:color w:val="000000"/>
              </w:rPr>
            </w:pPr>
            <w:r>
              <w:rPr>
                <w:b w:val="0"/>
                <w:bCs w:val="0"/>
                <w:i w:val="0"/>
                <w:iCs w:val="0"/>
                <w:smallCaps w:val="0"/>
                <w:color w:val="000000"/>
              </w:rPr>
              <w:t xml:space="preserve">- mailing list module(custom web part to subscribe and administration the </w:t>
            </w:r>
            <w:r>
              <w:rPr>
                <w:b w:val="0"/>
                <w:bCs w:val="0"/>
                <w:i w:val="0"/>
                <w:iCs w:val="0"/>
                <w:smallCaps w:val="0"/>
                <w:color w:val="000000"/>
              </w:rPr>
              <w:t xml:space="preserve"> </w:t>
            </w:r>
            <w:r>
              <w:rPr>
                <w:b w:val="0"/>
                <w:bCs w:val="0"/>
                <w:i w:val="0"/>
                <w:iCs w:val="0"/>
                <w:smallCaps w:val="0"/>
                <w:color w:val="000000"/>
              </w:rPr>
              <w:t xml:space="preserve">users in different mail list using the smtp </w:t>
            </w:r>
            <w:r>
              <w:rPr>
                <w:b/>
                <w:bCs/>
                <w:i w:val="0"/>
                <w:iCs w:val="0"/>
                <w:smallCaps w:val="0"/>
                <w:color w:val="000000"/>
              </w:rPr>
              <w:t>Hmail</w:t>
            </w:r>
            <w:r>
              <w:rPr>
                <w:b w:val="0"/>
                <w:bCs w:val="0"/>
                <w:i w:val="0"/>
                <w:iCs w:val="0"/>
                <w:smallCaps w:val="0"/>
                <w:color w:val="000000"/>
              </w:rPr>
              <w:t xml:space="preserve"> server)</w:t>
            </w:r>
          </w:p>
          <w:p>
            <w:pPr>
              <w:spacing w:before="0" w:after="0"/>
              <w:ind w:left="246"/>
              <w:rPr>
                <w:b w:val="0"/>
                <w:bCs w:val="0"/>
                <w:i w:val="0"/>
                <w:iCs w:val="0"/>
                <w:smallCaps w:val="0"/>
                <w:color w:val="000000"/>
                <w:rtl/>
                <w:lang w:bidi="ar-SA"/>
              </w:rPr>
            </w:pPr>
            <w:r>
              <w:rPr>
                <w:b w:val="0"/>
                <w:bCs w:val="0"/>
                <w:i w:val="0"/>
                <w:iCs w:val="0"/>
                <w:smallCaps w:val="0"/>
                <w:color w:val="000000"/>
              </w:rPr>
              <w:t>- Zakat (</w:t>
            </w:r>
            <w:r>
              <w:rPr>
                <w:rFonts w:ascii="Times New Roman" w:eastAsia="Times New Roman" w:hAnsi="Times New Roman" w:cs="Times New Roman"/>
                <w:b w:val="0"/>
                <w:bCs w:val="0"/>
                <w:i w:val="0"/>
                <w:iCs w:val="0"/>
                <w:smallCaps w:val="0"/>
                <w:color w:val="000000"/>
                <w:rtl/>
                <w:lang w:bidi="ar-SA"/>
              </w:rPr>
              <w:t>الزكاة</w:t>
            </w:r>
            <w:r>
              <w:rPr>
                <w:rFonts w:ascii="Times New Roman" w:eastAsia="Times New Roman" w:hAnsi="Times New Roman" w:cs="Times New Roman"/>
                <w:b w:val="0"/>
                <w:bCs w:val="0"/>
                <w:i w:val="0"/>
                <w:iCs w:val="0"/>
                <w:smallCaps w:val="0"/>
                <w:color w:val="000000"/>
              </w:rPr>
              <w:t xml:space="preserve"> </w:t>
            </w:r>
            <w:r>
              <w:rPr>
                <w:rFonts w:ascii="Times New Roman" w:eastAsia="Times New Roman" w:hAnsi="Times New Roman" w:cs="Times New Roman"/>
                <w:b w:val="0"/>
                <w:bCs w:val="0"/>
                <w:i w:val="0"/>
                <w:iCs w:val="0"/>
                <w:smallCaps w:val="0"/>
                <w:color w:val="000000"/>
                <w:rtl/>
                <w:lang w:bidi="ar-SA"/>
              </w:rPr>
              <w:t>حساب</w:t>
            </w:r>
            <w:r>
              <w:rPr>
                <w:b w:val="0"/>
                <w:bCs w:val="0"/>
                <w:i w:val="0"/>
                <w:iCs w:val="0"/>
                <w:smallCaps w:val="0"/>
                <w:color w:val="000000"/>
              </w:rPr>
              <w:t>)</w:t>
            </w:r>
            <w:r>
              <w:rPr>
                <w:b w:val="0"/>
                <w:bCs w:val="0"/>
                <w:i w:val="0"/>
                <w:iCs w:val="0"/>
                <w:smallCaps w:val="0"/>
                <w:color w:val="000000"/>
              </w:rPr>
              <w:t xml:space="preserve"> module(calculate the Islamic Zakat</w:t>
            </w:r>
            <w:r>
              <w:rPr>
                <w:b w:val="0"/>
                <w:bCs w:val="0"/>
                <w:i w:val="0"/>
                <w:iCs w:val="0"/>
                <w:smallCaps w:val="0"/>
                <w:color w:val="000000"/>
              </w:rPr>
              <w:t xml:space="preserve">  </w:t>
            </w:r>
            <w:r>
              <w:rPr>
                <w:b w:val="0"/>
                <w:bCs w:val="0"/>
                <w:i w:val="0"/>
                <w:iCs w:val="0"/>
                <w:smallCaps w:val="0"/>
                <w:color w:val="000000"/>
              </w:rPr>
              <w:t>with all types)</w:t>
            </w:r>
          </w:p>
          <w:p>
            <w:pPr>
              <w:spacing w:before="0" w:after="0"/>
              <w:ind w:left="246"/>
              <w:rPr>
                <w:b w:val="0"/>
                <w:bCs w:val="0"/>
                <w:i w:val="0"/>
                <w:iCs w:val="0"/>
                <w:smallCaps w:val="0"/>
                <w:color w:val="000000"/>
              </w:rPr>
            </w:pPr>
            <w:r>
              <w:rPr>
                <w:b w:val="0"/>
                <w:bCs w:val="0"/>
                <w:i w:val="0"/>
                <w:iCs w:val="0"/>
                <w:smallCaps w:val="0"/>
                <w:color w:val="000000"/>
              </w:rPr>
              <w:t>- Guestbook and site map module</w:t>
            </w:r>
          </w:p>
          <w:p>
            <w:pPr>
              <w:spacing w:before="0" w:after="0"/>
              <w:ind w:left="246"/>
              <w:rPr>
                <w:b w:val="0"/>
                <w:bCs w:val="0"/>
                <w:i w:val="0"/>
                <w:iCs w:val="0"/>
                <w:smallCaps w:val="0"/>
                <w:color w:val="000000"/>
              </w:rPr>
            </w:pPr>
            <w:r>
              <w:rPr>
                <w:b w:val="0"/>
                <w:bCs w:val="0"/>
                <w:i w:val="0"/>
                <w:iCs w:val="0"/>
                <w:smallCaps w:val="0"/>
                <w:color w:val="000000"/>
              </w:rPr>
              <w:t xml:space="preserve">- Structure the database design and </w:t>
            </w:r>
            <w:r>
              <w:rPr>
                <w:b w:val="0"/>
                <w:bCs w:val="0"/>
                <w:i w:val="0"/>
                <w:iCs w:val="0"/>
                <w:smallCaps w:val="0"/>
                <w:color w:val="000000"/>
              </w:rPr>
              <w:t xml:space="preserve"> </w:t>
            </w:r>
            <w:r>
              <w:rPr>
                <w:b w:val="0"/>
                <w:bCs w:val="0"/>
                <w:i w:val="0"/>
                <w:iCs w:val="0"/>
                <w:smallCaps w:val="0"/>
                <w:color w:val="000000"/>
              </w:rPr>
              <w:t>graphic design (web authoring +</w:t>
            </w:r>
            <w:r>
              <w:rPr>
                <w:b w:val="0"/>
                <w:bCs w:val="0"/>
                <w:i w:val="0"/>
                <w:iCs w:val="0"/>
                <w:smallCaps w:val="0"/>
                <w:color w:val="000000"/>
              </w:rPr>
              <w:t xml:space="preserve">   </w:t>
            </w:r>
            <w:r>
              <w:rPr>
                <w:b w:val="0"/>
                <w:bCs w:val="0"/>
                <w:i w:val="0"/>
                <w:iCs w:val="0"/>
                <w:smallCaps w:val="0"/>
                <w:color w:val="000000"/>
              </w:rPr>
              <w:t xml:space="preserve">jquery) </w:t>
            </w:r>
          </w:p>
          <w:p>
            <w:pPr>
              <w:spacing w:before="0" w:after="0"/>
              <w:ind w:left="246"/>
              <w:rPr>
                <w:b w:val="0"/>
                <w:bCs w:val="0"/>
                <w:i w:val="0"/>
                <w:iCs w:val="0"/>
                <w:smallCaps w:val="0"/>
                <w:color w:val="000000"/>
              </w:rPr>
            </w:pPr>
          </w:p>
          <w:p>
            <w:pPr>
              <w:spacing w:before="0" w:after="0"/>
              <w:ind w:left="246"/>
              <w:rPr>
                <w:b w:val="0"/>
                <w:bCs w:val="0"/>
                <w:i w:val="0"/>
                <w:iCs w:val="0"/>
                <w:smallCaps w:val="0"/>
                <w:color w:val="000000"/>
              </w:rPr>
            </w:pPr>
            <w:r>
              <w:rPr>
                <w:b w:val="0"/>
                <w:bCs w:val="0"/>
                <w:i w:val="0"/>
                <w:iCs w:val="0"/>
                <w:smallCaps w:val="0"/>
                <w:color w:val="000000"/>
              </w:rPr>
              <w:t xml:space="preserve">- participate in Software Development and Testing Process </w:t>
            </w:r>
            <w:r>
              <w:rPr>
                <w:b w:val="0"/>
                <w:bCs w:val="0"/>
                <w:i w:val="0"/>
                <w:iCs w:val="0"/>
                <w:smallCaps w:val="0"/>
                <w:color w:val="000000"/>
              </w:rPr>
              <w:br/>
            </w:r>
            <w:r>
              <w:rPr>
                <w:b w:val="0"/>
                <w:bCs w:val="0"/>
                <w:i w:val="0"/>
                <w:iCs w:val="0"/>
                <w:smallCaps w:val="0"/>
                <w:color w:val="000000"/>
              </w:rPr>
              <w:t xml:space="preserve">- Microsoft application block </w:t>
            </w:r>
          </w:p>
          <w:p>
            <w:pPr>
              <w:spacing w:before="0" w:after="0"/>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 Using easyobjects</w:t>
            </w:r>
            <w:r>
              <w:rPr>
                <w:b w:val="0"/>
                <w:bCs w:val="0"/>
                <w:i w:val="0"/>
                <w:iCs w:val="0"/>
                <w:smallCaps w:val="0"/>
                <w:color w:val="000000"/>
              </w:rPr>
              <w:t xml:space="preserve">  </w:t>
            </w:r>
            <w:r>
              <w:rPr>
                <w:b w:val="0"/>
                <w:bCs w:val="0"/>
                <w:i w:val="0"/>
                <w:iCs w:val="0"/>
                <w:smallCaps w:val="0"/>
                <w:color w:val="000000"/>
              </w:rPr>
              <w:t xml:space="preserve">(Data access layer </w:t>
            </w:r>
            <w:r>
              <w:rPr>
                <w:rFonts w:ascii="Verdana" w:eastAsia="Verdana" w:hAnsi="Verdana" w:cs="Verdana"/>
                <w:b/>
                <w:bCs/>
                <w:i w:val="0"/>
                <w:iCs w:val="0"/>
                <w:smallCaps w:val="0"/>
                <w:color w:val="000000"/>
              </w:rPr>
              <w:t>ORM</w:t>
            </w:r>
            <w:r>
              <w:rPr>
                <w:b w:val="0"/>
                <w:bCs w:val="0"/>
                <w:i w:val="0"/>
                <w:iCs w:val="0"/>
                <w:smallCaps w:val="0"/>
                <w:color w:val="000000"/>
              </w:rPr>
              <w:t xml:space="preserve"> solution)</w:t>
            </w:r>
          </w:p>
          <w:p>
            <w:pPr>
              <w:spacing w:before="0" w:after="0"/>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 data transformation service (sqlserver 2005)</w:t>
            </w:r>
          </w:p>
          <w:p>
            <w:pPr>
              <w:spacing w:before="0" w:after="0"/>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 Reporting service (sqlserver 2005)</w:t>
            </w:r>
          </w:p>
          <w:p>
            <w:pPr>
              <w:spacing w:before="0" w:after="0"/>
              <w:ind w:left="246"/>
              <w:rPr>
                <w:b w:val="0"/>
                <w:bCs w:val="0"/>
                <w:i w:val="0"/>
                <w:iCs w:val="0"/>
                <w:smallCaps w:val="0"/>
                <w:color w:val="000000"/>
              </w:rPr>
            </w:pPr>
            <w:r>
              <w:rPr>
                <w:b/>
                <w:bCs/>
                <w:i w:val="0"/>
                <w:iCs w:val="0"/>
                <w:smallCaps w:val="0"/>
                <w:color w:val="000000"/>
              </w:rPr>
              <w:t xml:space="preserve">- </w:t>
            </w:r>
            <w:r>
              <w:rPr>
                <w:b w:val="0"/>
                <w:bCs w:val="0"/>
                <w:i w:val="0"/>
                <w:iCs w:val="0"/>
                <w:smallCaps w:val="0"/>
                <w:color w:val="000000"/>
              </w:rPr>
              <w:t>source control using</w:t>
            </w:r>
            <w:r>
              <w:rPr>
                <w:b w:val="0"/>
                <w:bCs w:val="0"/>
                <w:i w:val="0"/>
                <w:iCs w:val="0"/>
                <w:smallCaps w:val="0"/>
                <w:color w:val="000000"/>
              </w:rPr>
              <w:t xml:space="preserve">  </w:t>
            </w:r>
            <w:r>
              <w:rPr>
                <w:b/>
                <w:bCs/>
                <w:i w:val="0"/>
                <w:iCs w:val="0"/>
                <w:smallCaps w:val="0"/>
                <w:color w:val="000000"/>
              </w:rPr>
              <w:t>SourceSafe</w:t>
            </w:r>
            <w:r>
              <w:rPr>
                <w:b w:val="0"/>
                <w:bCs w:val="0"/>
                <w:i w:val="0"/>
                <w:iCs w:val="0"/>
                <w:smallCaps w:val="0"/>
                <w:color w:val="000000"/>
              </w:rPr>
              <w:t xml:space="preserve"> tool</w:t>
            </w:r>
          </w:p>
          <w:p>
            <w:pPr>
              <w:spacing w:before="0" w:after="0"/>
              <w:ind w:left="246"/>
              <w:rPr>
                <w:b w:val="0"/>
                <w:bCs w:val="0"/>
                <w:i w:val="0"/>
                <w:iCs w:val="0"/>
                <w:smallCaps w:val="0"/>
                <w:color w:val="000000"/>
              </w:rPr>
            </w:pPr>
            <w:r>
              <w:rPr>
                <w:b/>
                <w:bCs/>
                <w:i w:val="0"/>
                <w:iCs w:val="0"/>
                <w:smallCaps w:val="0"/>
                <w:color w:val="000000"/>
              </w:rPr>
              <w:t xml:space="preserve">- follow CMMI process </w:t>
            </w:r>
          </w:p>
          <w:p>
            <w:pPr>
              <w:spacing w:before="0" w:after="0"/>
              <w:ind w:left="246"/>
              <w:rPr>
                <w:b w:val="0"/>
                <w:bCs w:val="0"/>
                <w:i w:val="0"/>
                <w:iCs w:val="0"/>
                <w:smallCaps w:val="0"/>
                <w:color w:val="000000"/>
              </w:rPr>
            </w:pPr>
            <w:r>
              <w:rPr>
                <w:b/>
                <w:bCs/>
                <w:i w:val="0"/>
                <w:iCs w:val="0"/>
                <w:smallCaps w:val="0"/>
                <w:color w:val="000000"/>
              </w:rPr>
              <w:t xml:space="preserve">                      </w:t>
            </w:r>
          </w:p>
          <w:p>
            <w:pPr>
              <w:spacing w:before="0" w:after="0"/>
              <w:ind w:left="246"/>
              <w:rPr>
                <w:b w:val="0"/>
                <w:bCs w:val="0"/>
                <w:i w:val="0"/>
                <w:iCs w:val="0"/>
                <w:smallCaps w:val="0"/>
                <w:color w:val="000000"/>
              </w:rPr>
            </w:pPr>
          </w:p>
          <w:p>
            <w:pPr>
              <w:spacing w:before="0" w:after="0"/>
              <w:ind w:left="246"/>
              <w:rPr>
                <w:b w:val="0"/>
                <w:bCs w:val="0"/>
                <w:i w:val="0"/>
                <w:iCs w:val="0"/>
                <w:smallCaps w:val="0"/>
                <w:color w:val="000000"/>
              </w:rPr>
            </w:pPr>
            <w:r>
              <w:rPr>
                <w:b/>
                <w:bCs/>
                <w:i w:val="0"/>
                <w:iCs w:val="0"/>
                <w:smallCaps w:val="0"/>
                <w:color w:val="000000"/>
              </w:rPr>
              <w:t xml:space="preserve">"ksa </w:t>
            </w:r>
            <w:r>
              <w:rPr>
                <w:b/>
                <w:bCs/>
                <w:i w:val="0"/>
                <w:iCs w:val="0"/>
                <w:smallCaps w:val="0"/>
                <w:color w:val="000000"/>
              </w:rPr>
              <w:t xml:space="preserve"> </w:t>
            </w:r>
            <w:r>
              <w:rPr>
                <w:b/>
                <w:bCs/>
                <w:i w:val="0"/>
                <w:iCs w:val="0"/>
                <w:smallCaps w:val="0"/>
                <w:color w:val="000000"/>
              </w:rPr>
              <w:t xml:space="preserve">encyclopedia project" </w:t>
            </w:r>
            <w:r>
              <w:rPr>
                <w:b/>
                <w:bCs/>
                <w:i w:val="0"/>
                <w:iCs w:val="0"/>
                <w:smallCaps w:val="0"/>
                <w:color w:val="000000"/>
              </w:rPr>
              <w:t xml:space="preserve"> </w:t>
            </w:r>
            <w:hyperlink r:id="rId8" w:history="1">
              <w:r>
                <w:rPr>
                  <w:b w:val="0"/>
                  <w:bCs w:val="0"/>
                  <w:i w:val="0"/>
                  <w:iCs w:val="0"/>
                  <w:smallCaps w:val="0"/>
                  <w:color w:val="0000FF"/>
                  <w:u w:val="single" w:color="0000FF"/>
                </w:rPr>
                <w:t>http://saudiency.harf.com.eg</w:t>
              </w:r>
            </w:hyperlink>
          </w:p>
          <w:p>
            <w:pPr>
              <w:spacing w:before="0" w:after="0"/>
              <w:ind w:left="246"/>
              <w:rPr>
                <w:b w:val="0"/>
                <w:bCs w:val="0"/>
                <w:i w:val="0"/>
                <w:iCs w:val="0"/>
                <w:smallCaps w:val="0"/>
                <w:color w:val="000000"/>
              </w:rPr>
            </w:pPr>
            <w:r>
              <w:rPr>
                <w:b w:val="0"/>
                <w:bCs w:val="0"/>
                <w:i w:val="0"/>
                <w:iCs w:val="0"/>
                <w:smallCaps w:val="0"/>
                <w:color w:val="000000"/>
              </w:rPr>
              <w:br/>
            </w:r>
            <w:r>
              <w:rPr>
                <w:b w:val="0"/>
                <w:bCs w:val="0"/>
                <w:i w:val="0"/>
                <w:iCs w:val="0"/>
                <w:smallCaps w:val="0"/>
                <w:color w:val="000000"/>
              </w:rPr>
              <w:t xml:space="preserve">(collect the huge data about ksa in xml format into </w:t>
            </w:r>
            <w:r>
              <w:rPr>
                <w:b/>
                <w:bCs/>
                <w:i w:val="0"/>
                <w:iCs w:val="0"/>
                <w:smallCaps w:val="0"/>
                <w:color w:val="000000"/>
              </w:rPr>
              <w:t>web cd</w:t>
            </w:r>
            <w:r>
              <w:rPr>
                <w:b w:val="0"/>
                <w:bCs w:val="0"/>
                <w:i w:val="0"/>
                <w:iCs w:val="0"/>
                <w:smallCaps w:val="0"/>
                <w:color w:val="000000"/>
              </w:rPr>
              <w:t xml:space="preserve"> using </w:t>
            </w:r>
            <w:r>
              <w:rPr>
                <w:b/>
                <w:bCs/>
                <w:i w:val="0"/>
                <w:iCs w:val="0"/>
                <w:smallCaps w:val="0"/>
                <w:color w:val="000000"/>
              </w:rPr>
              <w:t>Cassini</w:t>
            </w:r>
            <w:r>
              <w:rPr>
                <w:b w:val="0"/>
                <w:bCs w:val="0"/>
                <w:i w:val="0"/>
                <w:iCs w:val="0"/>
                <w:smallCaps w:val="0"/>
                <w:color w:val="000000"/>
              </w:rPr>
              <w:t xml:space="preserve"> desktop web server and </w:t>
            </w:r>
            <w:r>
              <w:rPr>
                <w:b/>
                <w:bCs/>
                <w:i w:val="0"/>
                <w:iCs w:val="0"/>
                <w:smallCaps w:val="0"/>
                <w:color w:val="000000"/>
              </w:rPr>
              <w:t>web site</w:t>
            </w:r>
            <w:r>
              <w:rPr>
                <w:b w:val="0"/>
                <w:bCs w:val="0"/>
                <w:i w:val="0"/>
                <w:iCs w:val="0"/>
                <w:smallCaps w:val="0"/>
                <w:color w:val="000000"/>
              </w:rPr>
              <w:t xml:space="preserve"> )</w:t>
            </w:r>
          </w:p>
          <w:p>
            <w:pPr>
              <w:spacing w:before="0" w:after="0"/>
              <w:ind w:left="246"/>
              <w:rPr>
                <w:b w:val="0"/>
                <w:bCs w:val="0"/>
                <w:i w:val="0"/>
                <w:iCs w:val="0"/>
                <w:smallCaps w:val="0"/>
                <w:color w:val="000000"/>
              </w:rPr>
            </w:pPr>
            <w:r>
              <w:rPr>
                <w:b w:val="0"/>
                <w:bCs w:val="0"/>
                <w:i w:val="0"/>
                <w:iCs w:val="0"/>
                <w:smallCaps w:val="0"/>
                <w:color w:val="000000"/>
              </w:rPr>
              <w:t xml:space="preserve">(using </w:t>
            </w:r>
            <w:r>
              <w:rPr>
                <w:b/>
                <w:bCs/>
                <w:i w:val="0"/>
                <w:iCs w:val="0"/>
                <w:smallCaps w:val="0"/>
                <w:color w:val="000000"/>
              </w:rPr>
              <w:t>asp.net 3.5&gt;&gt;</w:t>
            </w:r>
            <w:r>
              <w:rPr>
                <w:b w:val="0"/>
                <w:bCs w:val="0"/>
                <w:i w:val="0"/>
                <w:iCs w:val="0"/>
                <w:smallCaps w:val="0"/>
                <w:color w:val="000000"/>
              </w:rPr>
              <w:t xml:space="preserve"> </w:t>
            </w:r>
            <w:r>
              <w:rPr>
                <w:b/>
                <w:bCs/>
                <w:i w:val="0"/>
                <w:iCs w:val="0"/>
                <w:smallCaps w:val="0"/>
                <w:color w:val="000000"/>
              </w:rPr>
              <w:t xml:space="preserve">Master page, user controls technique </w:t>
            </w:r>
            <w:r>
              <w:rPr>
                <w:b/>
                <w:bCs/>
                <w:i w:val="0"/>
                <w:iCs w:val="0"/>
                <w:smallCaps w:val="0"/>
                <w:color w:val="000000"/>
              </w:rPr>
              <w:t xml:space="preserve"> </w:t>
            </w:r>
            <w:r>
              <w:rPr>
                <w:b/>
                <w:bCs/>
                <w:i w:val="0"/>
                <w:iCs w:val="0"/>
                <w:smallCaps w:val="0"/>
                <w:color w:val="000000"/>
              </w:rPr>
              <w:t>,theme, Membership,</w:t>
            </w:r>
            <w:r>
              <w:rPr>
                <w:b w:val="0"/>
                <w:bCs w:val="0"/>
                <w:i w:val="0"/>
                <w:iCs w:val="0"/>
                <w:smallCaps w:val="0"/>
                <w:color w:val="000000"/>
              </w:rPr>
              <w:t xml:space="preserve"> </w:t>
            </w:r>
            <w:r>
              <w:rPr>
                <w:b/>
                <w:bCs/>
                <w:i w:val="0"/>
                <w:iCs w:val="0"/>
                <w:smallCaps w:val="0"/>
                <w:color w:val="000000"/>
              </w:rPr>
              <w:t xml:space="preserve">         </w:t>
            </w:r>
            <w:r>
              <w:rPr>
                <w:b/>
                <w:bCs/>
                <w:i w:val="0"/>
                <w:iCs w:val="0"/>
                <w:smallCaps w:val="0"/>
                <w:color w:val="000000"/>
              </w:rPr>
              <w:t>….)</w:t>
            </w:r>
          </w:p>
          <w:p>
            <w:pPr>
              <w:spacing w:before="0" w:after="0"/>
              <w:ind w:left="246"/>
              <w:rPr>
                <w:b w:val="0"/>
                <w:bCs w:val="0"/>
                <w:i w:val="0"/>
                <w:iCs w:val="0"/>
                <w:smallCaps w:val="0"/>
                <w:color w:val="000000"/>
              </w:rPr>
            </w:pPr>
            <w:r>
              <w:rPr>
                <w:b w:val="0"/>
                <w:bCs w:val="0"/>
                <w:i w:val="0"/>
                <w:iCs w:val="0"/>
                <w:smallCaps w:val="0"/>
                <w:color w:val="000000"/>
              </w:rPr>
              <w:t xml:space="preserve">participate in design and analysis for some component and data structure </w:t>
            </w:r>
          </w:p>
          <w:p>
            <w:pPr>
              <w:spacing w:before="0" w:after="0"/>
              <w:ind w:left="246"/>
              <w:rPr>
                <w:b w:val="0"/>
                <w:bCs w:val="0"/>
                <w:i w:val="0"/>
                <w:iCs w:val="0"/>
                <w:smallCaps w:val="0"/>
                <w:color w:val="000000"/>
              </w:rPr>
            </w:pPr>
            <w:r>
              <w:rPr>
                <w:b w:val="0"/>
                <w:bCs w:val="0"/>
                <w:i w:val="0"/>
                <w:iCs w:val="0"/>
                <w:smallCaps w:val="0"/>
                <w:color w:val="000000"/>
              </w:rPr>
              <w:t>- Structure the database design and</w:t>
            </w:r>
            <w:r>
              <w:rPr>
                <w:b w:val="0"/>
                <w:bCs w:val="0"/>
                <w:i w:val="0"/>
                <w:iCs w:val="0"/>
                <w:smallCaps w:val="0"/>
                <w:color w:val="000000"/>
              </w:rPr>
              <w:t xml:space="preserve">  </w:t>
            </w:r>
            <w:r>
              <w:rPr>
                <w:b w:val="0"/>
                <w:bCs w:val="0"/>
                <w:i w:val="0"/>
                <w:iCs w:val="0"/>
                <w:smallCaps w:val="0"/>
                <w:color w:val="000000"/>
              </w:rPr>
              <w:t>graphic design(web authoring + jquery)</w:t>
            </w:r>
            <w:r>
              <w:rPr>
                <w:b w:val="0"/>
                <w:bCs w:val="0"/>
                <w:i w:val="0"/>
                <w:iCs w:val="0"/>
                <w:smallCaps w:val="0"/>
                <w:color w:val="000000"/>
              </w:rPr>
              <w:br/>
            </w:r>
          </w:p>
          <w:p>
            <w:pPr>
              <w:spacing w:before="0" w:after="0"/>
              <w:ind w:left="246"/>
              <w:rPr>
                <w:b w:val="0"/>
                <w:bCs w:val="0"/>
                <w:i w:val="0"/>
                <w:iCs w:val="0"/>
                <w:smallCaps w:val="0"/>
                <w:color w:val="000000"/>
              </w:rPr>
            </w:pPr>
            <w:r>
              <w:rPr>
                <w:b w:val="0"/>
                <w:bCs w:val="0"/>
                <w:i w:val="0"/>
                <w:iCs w:val="0"/>
                <w:smallCaps w:val="0"/>
                <w:color w:val="000000"/>
              </w:rPr>
              <w:t xml:space="preserve">- participate in Software Development and Testing Process </w:t>
            </w:r>
          </w:p>
          <w:p>
            <w:pPr>
              <w:spacing w:before="0" w:after="0"/>
              <w:ind w:left="246"/>
              <w:rPr>
                <w:b w:val="0"/>
                <w:bCs w:val="0"/>
                <w:i w:val="0"/>
                <w:iCs w:val="0"/>
                <w:smallCaps w:val="0"/>
                <w:color w:val="000000"/>
              </w:rPr>
            </w:pPr>
            <w:r>
              <w:rPr>
                <w:b w:val="0"/>
                <w:bCs w:val="0"/>
                <w:i w:val="0"/>
                <w:iCs w:val="0"/>
                <w:smallCaps w:val="0"/>
                <w:color w:val="000000"/>
              </w:rPr>
              <w:t>-Microsoft application block</w:t>
            </w:r>
          </w:p>
          <w:p>
            <w:pPr>
              <w:spacing w:before="0" w:after="0"/>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 xml:space="preserve">  </w:t>
            </w:r>
            <w:r>
              <w:rPr>
                <w:b w:val="0"/>
                <w:bCs w:val="0"/>
                <w:i w:val="0"/>
                <w:iCs w:val="0"/>
                <w:smallCaps w:val="0"/>
                <w:color w:val="000000"/>
              </w:rPr>
              <w:t>-Using easyobjects</w:t>
            </w:r>
            <w:r>
              <w:rPr>
                <w:b w:val="0"/>
                <w:bCs w:val="0"/>
                <w:i w:val="0"/>
                <w:iCs w:val="0"/>
                <w:smallCaps w:val="0"/>
                <w:color w:val="000000"/>
              </w:rPr>
              <w:t xml:space="preserve">  </w:t>
            </w:r>
            <w:r>
              <w:rPr>
                <w:b w:val="0"/>
                <w:bCs w:val="0"/>
                <w:i w:val="0"/>
                <w:iCs w:val="0"/>
                <w:smallCaps w:val="0"/>
                <w:color w:val="000000"/>
              </w:rPr>
              <w:t xml:space="preserve">(Data access layer </w:t>
            </w:r>
            <w:r>
              <w:rPr>
                <w:rFonts w:ascii="Verdana" w:eastAsia="Verdana" w:hAnsi="Verdana" w:cs="Verdana"/>
                <w:b/>
                <w:bCs/>
                <w:i w:val="0"/>
                <w:iCs w:val="0"/>
                <w:smallCaps w:val="0"/>
                <w:color w:val="000000"/>
              </w:rPr>
              <w:t>ORM</w:t>
            </w:r>
            <w:r>
              <w:rPr>
                <w:b w:val="0"/>
                <w:bCs w:val="0"/>
                <w:i w:val="0"/>
                <w:iCs w:val="0"/>
                <w:smallCaps w:val="0"/>
                <w:color w:val="000000"/>
              </w:rPr>
              <w:t xml:space="preserve"> solution)</w:t>
            </w:r>
          </w:p>
          <w:p>
            <w:pPr>
              <w:spacing w:before="0" w:after="0"/>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 data transformation service (sqlserver 2000)</w:t>
            </w:r>
          </w:p>
          <w:p>
            <w:pPr>
              <w:spacing w:before="0" w:after="0"/>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(http://saudiency.harf.com.eg/)</w:t>
            </w:r>
          </w:p>
          <w:p>
            <w:pPr>
              <w:spacing w:before="0" w:after="0"/>
              <w:ind w:left="246"/>
              <w:rPr>
                <w:b w:val="0"/>
                <w:bCs w:val="0"/>
                <w:i w:val="0"/>
                <w:iCs w:val="0"/>
                <w:smallCaps w:val="0"/>
                <w:color w:val="000000"/>
              </w:rPr>
            </w:pPr>
            <w:r>
              <w:rPr>
                <w:b/>
                <w:bCs/>
                <w:i w:val="0"/>
                <w:iCs w:val="0"/>
                <w:smallCaps w:val="0"/>
                <w:color w:val="000000"/>
              </w:rPr>
              <w:t xml:space="preserve">                      </w:t>
            </w:r>
          </w:p>
          <w:p>
            <w:pPr>
              <w:spacing w:before="0" w:after="0"/>
              <w:ind w:left="246"/>
              <w:rPr>
                <w:b w:val="0"/>
                <w:bCs w:val="0"/>
                <w:i w:val="0"/>
                <w:iCs w:val="0"/>
                <w:smallCaps w:val="0"/>
                <w:color w:val="000000"/>
              </w:rPr>
            </w:pPr>
          </w:p>
          <w:p>
            <w:pPr>
              <w:spacing w:before="0" w:after="0"/>
              <w:ind w:left="246"/>
              <w:rPr>
                <w:b w:val="0"/>
                <w:bCs w:val="0"/>
                <w:i w:val="0"/>
                <w:iCs w:val="0"/>
                <w:smallCaps w:val="0"/>
                <w:color w:val="000000"/>
              </w:rPr>
            </w:pPr>
            <w:r>
              <w:rPr>
                <w:b/>
                <w:bCs/>
                <w:i w:val="0"/>
                <w:iCs w:val="0"/>
                <w:smallCaps w:val="0"/>
                <w:color w:val="000000"/>
              </w:rPr>
              <w:t xml:space="preserve">Al-Rajhi Gift Project" </w:t>
            </w:r>
            <w:r>
              <w:rPr>
                <w:b/>
                <w:bCs/>
                <w:i w:val="0"/>
                <w:iCs w:val="0"/>
                <w:smallCaps w:val="0"/>
                <w:color w:val="000000"/>
              </w:rPr>
              <w:t xml:space="preserve"> </w:t>
            </w:r>
            <w:hyperlink r:id="rId9" w:history="1">
              <w:r>
                <w:rPr>
                  <w:b w:val="0"/>
                  <w:bCs w:val="0"/>
                  <w:i w:val="0"/>
                  <w:iCs w:val="0"/>
                  <w:smallCaps w:val="0"/>
                  <w:color w:val="0000FF"/>
                  <w:u w:val="single" w:color="0000FF"/>
                </w:rPr>
                <w:t>http://gifts.harf.com.eg</w:t>
              </w:r>
            </w:hyperlink>
          </w:p>
          <w:p>
            <w:pPr>
              <w:spacing w:before="0" w:after="0"/>
              <w:ind w:left="246"/>
              <w:rPr>
                <w:b w:val="0"/>
                <w:bCs w:val="0"/>
                <w:i w:val="0"/>
                <w:iCs w:val="0"/>
                <w:smallCaps w:val="0"/>
                <w:color w:val="000000"/>
              </w:rPr>
            </w:pPr>
            <w:r>
              <w:rPr>
                <w:b w:val="0"/>
                <w:bCs w:val="0"/>
                <w:i w:val="0"/>
                <w:iCs w:val="0"/>
                <w:smallCaps w:val="0"/>
                <w:color w:val="000000"/>
              </w:rPr>
              <w:br/>
            </w:r>
            <w:r>
              <w:rPr>
                <w:b w:val="0"/>
                <w:bCs w:val="0"/>
                <w:i w:val="0"/>
                <w:iCs w:val="0"/>
                <w:smallCaps w:val="0"/>
                <w:color w:val="000000"/>
              </w:rPr>
              <w:t>(tow web site for Gifts delivery system for different organization )</w:t>
            </w:r>
          </w:p>
          <w:p>
            <w:pPr>
              <w:spacing w:before="0" w:after="0"/>
              <w:ind w:left="246"/>
              <w:rPr>
                <w:b w:val="0"/>
                <w:bCs w:val="0"/>
                <w:i w:val="0"/>
                <w:iCs w:val="0"/>
                <w:smallCaps w:val="0"/>
                <w:color w:val="000000"/>
              </w:rPr>
            </w:pPr>
            <w:r>
              <w:rPr>
                <w:b w:val="0"/>
                <w:bCs w:val="0"/>
                <w:i w:val="0"/>
                <w:iCs w:val="0"/>
                <w:smallCaps w:val="0"/>
                <w:color w:val="000000"/>
              </w:rPr>
              <w:t xml:space="preserve">(Using </w:t>
            </w:r>
            <w:r>
              <w:rPr>
                <w:b/>
                <w:bCs/>
                <w:i w:val="0"/>
                <w:iCs w:val="0"/>
                <w:smallCaps w:val="0"/>
                <w:color w:val="000000"/>
              </w:rPr>
              <w:t>asp.net &gt;&gt;</w:t>
            </w:r>
            <w:r>
              <w:rPr>
                <w:b w:val="0"/>
                <w:bCs w:val="0"/>
                <w:i w:val="0"/>
                <w:iCs w:val="0"/>
                <w:smallCaps w:val="0"/>
                <w:color w:val="000000"/>
              </w:rPr>
              <w:t xml:space="preserve"> </w:t>
            </w:r>
            <w:r>
              <w:rPr>
                <w:b w:val="0"/>
                <w:bCs w:val="0"/>
                <w:i w:val="0"/>
                <w:iCs w:val="0"/>
                <w:smallCaps w:val="0"/>
                <w:color w:val="000000"/>
              </w:rPr>
              <w:t xml:space="preserve"> </w:t>
            </w:r>
            <w:r>
              <w:rPr>
                <w:b/>
                <w:bCs/>
                <w:i w:val="0"/>
                <w:iCs w:val="0"/>
                <w:smallCaps w:val="0"/>
                <w:color w:val="000000"/>
              </w:rPr>
              <w:t>Master page, theme, Membership, ReportViewer</w:t>
            </w:r>
            <w:r>
              <w:rPr>
                <w:b/>
                <w:bCs/>
                <w:i w:val="0"/>
                <w:iCs w:val="0"/>
                <w:smallCaps w:val="0"/>
                <w:color w:val="000000"/>
              </w:rPr>
              <w:t xml:space="preserve">   </w:t>
            </w:r>
            <w:r>
              <w:rPr>
                <w:b/>
                <w:bCs/>
                <w:i w:val="0"/>
                <w:iCs w:val="0"/>
                <w:smallCaps w:val="0"/>
                <w:color w:val="000000"/>
              </w:rPr>
              <w:t xml:space="preserve">   </w:t>
            </w:r>
            <w:r>
              <w:rPr>
                <w:b/>
                <w:bCs/>
                <w:i w:val="0"/>
                <w:iCs w:val="0"/>
                <w:smallCaps w:val="0"/>
                <w:color w:val="000000"/>
              </w:rPr>
              <w:t>….)</w:t>
            </w:r>
          </w:p>
          <w:p>
            <w:pPr>
              <w:spacing w:before="0" w:after="0"/>
              <w:ind w:left="246"/>
              <w:rPr>
                <w:b w:val="0"/>
                <w:bCs w:val="0"/>
                <w:i w:val="0"/>
                <w:iCs w:val="0"/>
                <w:smallCaps w:val="0"/>
                <w:color w:val="000000"/>
              </w:rPr>
            </w:pPr>
            <w:r>
              <w:rPr>
                <w:b w:val="0"/>
                <w:bCs w:val="0"/>
                <w:i w:val="0"/>
                <w:iCs w:val="0"/>
                <w:smallCaps w:val="0"/>
                <w:color w:val="000000"/>
              </w:rPr>
              <w:t>-Microsoft application block</w:t>
            </w:r>
          </w:p>
          <w:p>
            <w:pPr>
              <w:spacing w:before="0" w:after="0"/>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-Using easyobjects</w:t>
            </w:r>
            <w:r>
              <w:rPr>
                <w:b w:val="0"/>
                <w:bCs w:val="0"/>
                <w:i w:val="0"/>
                <w:iCs w:val="0"/>
                <w:smallCaps w:val="0"/>
                <w:color w:val="000000"/>
              </w:rPr>
              <w:t xml:space="preserve">  </w:t>
            </w:r>
            <w:r>
              <w:rPr>
                <w:b w:val="0"/>
                <w:bCs w:val="0"/>
                <w:i w:val="0"/>
                <w:iCs w:val="0"/>
                <w:smallCaps w:val="0"/>
                <w:color w:val="000000"/>
              </w:rPr>
              <w:t>(Data access layer solution)</w:t>
            </w:r>
          </w:p>
          <w:p>
            <w:pPr>
              <w:spacing w:before="0" w:after="0"/>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(http://gifts.harf.com.eg)</w:t>
            </w:r>
          </w:p>
          <w:p>
            <w:pPr>
              <w:spacing w:before="0" w:after="0"/>
              <w:rPr>
                <w:b w:val="0"/>
                <w:bCs w:val="0"/>
                <w:i w:val="0"/>
                <w:iCs w:val="0"/>
                <w:smallCaps w:val="0"/>
                <w:color w:val="000000"/>
              </w:rPr>
            </w:pPr>
          </w:p>
          <w:p>
            <w:pPr>
              <w:spacing w:before="0" w:after="0"/>
              <w:rPr>
                <w:b w:val="0"/>
                <w:bCs w:val="0"/>
                <w:i w:val="0"/>
                <w:iCs w:val="0"/>
                <w:smallCaps w:val="0"/>
                <w:color w:val="000000"/>
              </w:rPr>
            </w:pPr>
            <w:r>
              <w:rPr>
                <w:b/>
                <w:bCs/>
                <w:i w:val="0"/>
                <w:iCs w:val="0"/>
                <w:smallCaps w:val="0"/>
                <w:color w:val="000000"/>
              </w:rPr>
              <w:t xml:space="preserve">   </w:t>
            </w:r>
            <w:r>
              <w:rPr>
                <w:b/>
                <w:bCs/>
                <w:i w:val="0"/>
                <w:iCs w:val="0"/>
                <w:smallCaps w:val="0"/>
                <w:color w:val="000000"/>
              </w:rPr>
              <w:t xml:space="preserve">“IBN Taimiah web site" </w:t>
            </w:r>
            <w:r>
              <w:rPr>
                <w:b/>
                <w:bCs/>
                <w:i w:val="0"/>
                <w:iCs w:val="0"/>
                <w:smallCaps w:val="0"/>
                <w:color w:val="000000"/>
              </w:rPr>
              <w:t xml:space="preserve"> </w:t>
            </w:r>
            <w:r>
              <w:rPr>
                <w:b w:val="0"/>
                <w:bCs w:val="0"/>
                <w:i w:val="0"/>
                <w:iCs w:val="0"/>
                <w:smallCaps w:val="0"/>
                <w:color w:val="000000"/>
              </w:rPr>
              <w:t>(http://</w:t>
            </w:r>
            <w:hyperlink r:id="rId10" w:history="1">
              <w:r>
                <w:rPr>
                  <w:b w:val="0"/>
                  <w:bCs w:val="0"/>
                  <w:i w:val="0"/>
                  <w:iCs w:val="0"/>
                  <w:smallCaps w:val="0"/>
                  <w:color w:val="0000FF"/>
                  <w:u w:val="single" w:color="0000FF"/>
                </w:rPr>
                <w:t>www.taimiah.org</w:t>
              </w:r>
            </w:hyperlink>
            <w:r>
              <w:rPr>
                <w:b w:val="0"/>
                <w:bCs w:val="0"/>
                <w:i w:val="0"/>
                <w:iCs w:val="0"/>
                <w:smallCaps w:val="0"/>
                <w:color w:val="000000"/>
              </w:rPr>
              <w:t>)</w:t>
            </w:r>
          </w:p>
          <w:p>
            <w:pPr>
              <w:spacing w:before="0" w:after="0"/>
              <w:ind w:left="246"/>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br/>
            </w:r>
            <w:r>
              <w:rPr>
                <w:b w:val="0"/>
                <w:bCs w:val="0"/>
                <w:i w:val="0"/>
                <w:iCs w:val="0"/>
                <w:smallCaps w:val="0"/>
                <w:color w:val="000000"/>
              </w:rPr>
              <w:t xml:space="preserve">(Web site contain information, lectures and audios </w:t>
            </w:r>
            <w:r>
              <w:rPr>
                <w:rFonts w:ascii="Courier New" w:eastAsia="Courier New" w:hAnsi="Courier New" w:cs="Courier New"/>
                <w:b w:val="0"/>
                <w:bCs w:val="0"/>
                <w:i w:val="0"/>
                <w:iCs w:val="0"/>
                <w:smallCaps w:val="0"/>
                <w:color w:val="000000"/>
              </w:rPr>
              <w:t xml:space="preserve">associated with </w:t>
            </w:r>
            <w:r>
              <w:rPr>
                <w:b w:val="0"/>
                <w:bCs w:val="0"/>
                <w:i w:val="0"/>
                <w:iCs w:val="0"/>
                <w:smallCaps w:val="0"/>
                <w:color w:val="000000"/>
              </w:rPr>
              <w:t>the courses</w:t>
            </w:r>
            <w:r>
              <w:rPr>
                <w:b w:val="0"/>
                <w:bCs w:val="0"/>
                <w:i w:val="0"/>
                <w:iCs w:val="0"/>
                <w:smallCaps w:val="0"/>
                <w:color w:val="000000"/>
              </w:rPr>
              <w:t xml:space="preserve">  </w:t>
            </w:r>
            <w:r>
              <w:rPr>
                <w:b w:val="0"/>
                <w:bCs w:val="0"/>
                <w:i w:val="0"/>
                <w:iCs w:val="0"/>
                <w:smallCaps w:val="0"/>
                <w:color w:val="000000"/>
              </w:rPr>
              <w:t>in ibn-taimiah organization in ksa</w:t>
            </w:r>
            <w:r>
              <w:rPr>
                <w:b w:val="0"/>
                <w:bCs w:val="0"/>
                <w:i w:val="0"/>
                <w:iCs w:val="0"/>
                <w:smallCaps w:val="0"/>
                <w:color w:val="000000"/>
              </w:rPr>
              <w:t xml:space="preserve">  </w:t>
            </w:r>
            <w:r>
              <w:rPr>
                <w:b w:val="0"/>
                <w:bCs w:val="0"/>
                <w:i w:val="0"/>
                <w:iCs w:val="0"/>
                <w:smallCaps w:val="0"/>
                <w:color w:val="000000"/>
              </w:rPr>
              <w:t>)</w:t>
            </w:r>
            <w:r>
              <w:rPr>
                <w:rFonts w:ascii="Courier New" w:eastAsia="Courier New" w:hAnsi="Courier New" w:cs="Courier New"/>
                <w:b w:val="0"/>
                <w:bCs w:val="0"/>
                <w:i w:val="0"/>
                <w:iCs w:val="0"/>
                <w:smallCaps w:val="0"/>
                <w:color w:val="000000"/>
              </w:rPr>
              <w:t>.</w:t>
            </w:r>
          </w:p>
          <w:p>
            <w:pPr>
              <w:spacing w:before="0" w:after="0"/>
              <w:ind w:left="246" w:hanging="21"/>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Guest book, audio library(upload and download audio files and search) and tell friend module (</w:t>
            </w:r>
            <w:r>
              <w:rPr>
                <w:b/>
                <w:bCs/>
                <w:i w:val="0"/>
                <w:iCs w:val="0"/>
                <w:smallCaps w:val="0"/>
                <w:color w:val="000000"/>
              </w:rPr>
              <w:t>asp.net2&gt;&gt;</w:t>
            </w:r>
            <w:r>
              <w:rPr>
                <w:b w:val="0"/>
                <w:bCs w:val="0"/>
                <w:i w:val="0"/>
                <w:iCs w:val="0"/>
                <w:smallCaps w:val="0"/>
                <w:color w:val="000000"/>
              </w:rPr>
              <w:t xml:space="preserve"> </w:t>
            </w:r>
            <w:r>
              <w:rPr>
                <w:b/>
                <w:bCs/>
                <w:i w:val="0"/>
                <w:iCs w:val="0"/>
                <w:smallCaps w:val="0"/>
                <w:color w:val="000000"/>
              </w:rPr>
              <w:t xml:space="preserve">Master page, user controls technique </w:t>
            </w:r>
            <w:r>
              <w:rPr>
                <w:b/>
                <w:bCs/>
                <w:i w:val="0"/>
                <w:iCs w:val="0"/>
                <w:smallCaps w:val="0"/>
                <w:color w:val="000000"/>
              </w:rPr>
              <w:t xml:space="preserve"> </w:t>
            </w:r>
            <w:r>
              <w:rPr>
                <w:b/>
                <w:bCs/>
                <w:i w:val="0"/>
                <w:iCs w:val="0"/>
                <w:smallCaps w:val="0"/>
                <w:color w:val="000000"/>
              </w:rPr>
              <w:t>,theme, ….</w:t>
            </w:r>
            <w:r>
              <w:rPr>
                <w:b/>
                <w:bCs/>
                <w:i w:val="0"/>
                <w:iCs w:val="0"/>
                <w:smallCaps w:val="0"/>
                <w:color w:val="000000"/>
              </w:rPr>
              <w:t xml:space="preserve">     </w:t>
            </w:r>
            <w:r>
              <w:rPr>
                <w:b/>
                <w:bCs/>
                <w:i w:val="0"/>
                <w:iCs w:val="0"/>
                <w:smallCaps w:val="0"/>
                <w:color w:val="000000"/>
              </w:rPr>
              <w:t>And classic ASP)</w:t>
            </w:r>
            <w:r>
              <w:rPr>
                <w:b/>
                <w:bCs/>
                <w:i w:val="0"/>
                <w:iCs w:val="0"/>
                <w:smallCaps w:val="0"/>
                <w:color w:val="000000"/>
              </w:rPr>
              <w:br/>
            </w:r>
            <w:r>
              <w:rPr>
                <w:b w:val="0"/>
                <w:bCs w:val="0"/>
                <w:i w:val="0"/>
                <w:iCs w:val="0"/>
                <w:smallCaps w:val="0"/>
                <w:color w:val="000000"/>
              </w:rPr>
              <w:t xml:space="preserve">- administration for content (cms) of site </w:t>
            </w:r>
          </w:p>
          <w:p>
            <w:pPr>
              <w:spacing w:before="0" w:after="0"/>
              <w:ind w:left="246" w:hanging="21"/>
              <w:rPr>
                <w:b w:val="0"/>
                <w:bCs w:val="0"/>
                <w:i w:val="0"/>
                <w:iCs w:val="0"/>
                <w:smallCaps w:val="0"/>
                <w:color w:val="000000"/>
              </w:rPr>
            </w:pPr>
            <w:r>
              <w:rPr>
                <w:b w:val="0"/>
                <w:bCs w:val="0"/>
                <w:i w:val="0"/>
                <w:iCs w:val="0"/>
                <w:smallCaps w:val="0"/>
                <w:color w:val="000000"/>
              </w:rPr>
              <w:t>-Using easyobjects</w:t>
            </w:r>
            <w:r>
              <w:rPr>
                <w:b w:val="0"/>
                <w:bCs w:val="0"/>
                <w:i w:val="0"/>
                <w:iCs w:val="0"/>
                <w:smallCaps w:val="0"/>
                <w:color w:val="000000"/>
              </w:rPr>
              <w:t xml:space="preserve">  </w:t>
            </w:r>
            <w:r>
              <w:rPr>
                <w:b w:val="0"/>
                <w:bCs w:val="0"/>
                <w:i w:val="0"/>
                <w:iCs w:val="0"/>
                <w:smallCaps w:val="0"/>
                <w:color w:val="000000"/>
              </w:rPr>
              <w:t>(Data access layer solution)</w:t>
            </w:r>
          </w:p>
          <w:p>
            <w:pPr>
              <w:spacing w:before="0" w:after="0"/>
              <w:rPr>
                <w:b w:val="0"/>
                <w:bCs w:val="0"/>
                <w:i w:val="0"/>
                <w:iCs w:val="0"/>
                <w:smallCaps w:val="0"/>
                <w:color w:val="000000"/>
              </w:rPr>
            </w:pPr>
            <w:r>
              <w:rPr>
                <w:b w:val="0"/>
                <w:bCs w:val="0"/>
                <w:i w:val="0"/>
                <w:iCs w:val="0"/>
                <w:smallCaps w:val="0"/>
                <w:color w:val="000000"/>
              </w:rPr>
              <w:br/>
            </w:r>
            <w:r>
              <w:rPr>
                <w:b/>
                <w:bCs/>
                <w:i w:val="0"/>
                <w:iCs w:val="0"/>
                <w:smallCaps w:val="0"/>
                <w:color w:val="000000"/>
              </w:rPr>
              <w:t xml:space="preserve">      </w:t>
            </w:r>
            <w:r>
              <w:rPr>
                <w:b/>
                <w:bCs/>
                <w:i w:val="0"/>
                <w:iCs w:val="0"/>
                <w:smallCaps w:val="0"/>
                <w:color w:val="000000"/>
              </w:rPr>
              <w:t>“King Fahd complex</w:t>
            </w:r>
            <w:r>
              <w:rPr>
                <w:b/>
                <w:bCs/>
                <w:i w:val="0"/>
                <w:iCs w:val="0"/>
                <w:smallCaps w:val="0"/>
                <w:color w:val="000000"/>
              </w:rPr>
              <w:t xml:space="preserve">  </w:t>
            </w:r>
            <w:r>
              <w:rPr>
                <w:b/>
                <w:bCs/>
                <w:i w:val="0"/>
                <w:iCs w:val="0"/>
                <w:smallCaps w:val="0"/>
                <w:color w:val="000000"/>
              </w:rPr>
              <w:t xml:space="preserve">web site" </w:t>
            </w:r>
            <w:r>
              <w:rPr>
                <w:b/>
                <w:bCs/>
                <w:i w:val="0"/>
                <w:iCs w:val="0"/>
                <w:smallCaps w:val="0"/>
                <w:color w:val="000000"/>
              </w:rPr>
              <w:t xml:space="preserve"> </w:t>
            </w:r>
            <w:r>
              <w:rPr>
                <w:b/>
                <w:bCs/>
                <w:i w:val="0"/>
                <w:iCs w:val="0"/>
                <w:smallCaps w:val="0"/>
                <w:color w:val="000000"/>
              </w:rPr>
              <w:t>(</w:t>
            </w:r>
            <w:hyperlink r:id="rId11" w:history="1">
              <w:r>
                <w:rPr>
                  <w:b w:val="0"/>
                  <w:bCs w:val="0"/>
                  <w:i w:val="0"/>
                  <w:iCs w:val="0"/>
                  <w:smallCaps w:val="0"/>
                  <w:color w:val="0000FF"/>
                  <w:u w:val="single" w:color="0000FF"/>
                </w:rPr>
                <w:t>www.qurancomplex.org</w:t>
              </w:r>
            </w:hyperlink>
            <w:r>
              <w:rPr>
                <w:b/>
                <w:bCs/>
                <w:i w:val="0"/>
                <w:iCs w:val="0"/>
                <w:smallCaps w:val="0"/>
                <w:color w:val="000000"/>
              </w:rPr>
              <w:t>)</w:t>
            </w:r>
          </w:p>
          <w:p>
            <w:pPr>
              <w:spacing w:before="0" w:after="40" w:line="220" w:lineRule="atLeast"/>
              <w:ind w:left="246"/>
              <w:rPr>
                <w:b w:val="0"/>
                <w:bCs w:val="0"/>
                <w:i w:val="0"/>
                <w:iCs w:val="0"/>
                <w:smallCaps w:val="0"/>
                <w:color w:val="000000"/>
              </w:rPr>
            </w:pPr>
            <w:r>
              <w:rPr>
                <w:rFonts w:ascii="Lucida Sans Unicode" w:eastAsia="Lucida Sans Unicode" w:hAnsi="Lucida Sans Unicode" w:cs="Lucida Sans Unicode"/>
                <w:b/>
                <w:bCs/>
                <w:i w:val="0"/>
                <w:iCs w:val="0"/>
                <w:smallCaps w:val="0"/>
                <w:color w:val="333333"/>
              </w:rPr>
              <w:t xml:space="preserve">   </w:t>
            </w:r>
            <w:r>
              <w:rPr>
                <w:rFonts w:ascii="Lucida Sans Unicode" w:eastAsia="Lucida Sans Unicode" w:hAnsi="Lucida Sans Unicode" w:cs="Lucida Sans Unicode"/>
                <w:b/>
                <w:bCs/>
                <w:i w:val="0"/>
                <w:iCs w:val="0"/>
                <w:smallCaps w:val="0"/>
                <w:color w:val="333333"/>
              </w:rPr>
              <w:t xml:space="preserve"> </w:t>
            </w:r>
            <w:r>
              <w:rPr>
                <w:b w:val="0"/>
                <w:bCs w:val="0"/>
                <w:i w:val="0"/>
                <w:iCs w:val="0"/>
                <w:smallCaps w:val="0"/>
                <w:color w:val="000000"/>
              </w:rPr>
              <w:t>(organization for</w:t>
            </w:r>
            <w:r>
              <w:rPr>
                <w:b w:val="0"/>
                <w:bCs w:val="0"/>
                <w:i w:val="0"/>
                <w:iCs w:val="0"/>
                <w:smallCaps w:val="0"/>
                <w:color w:val="000000"/>
              </w:rPr>
              <w:t xml:space="preserve">  </w:t>
            </w:r>
            <w:r>
              <w:rPr>
                <w:b w:val="0"/>
                <w:bCs w:val="0"/>
                <w:i w:val="0"/>
                <w:iCs w:val="0"/>
                <w:smallCaps w:val="0"/>
                <w:color w:val="000000"/>
              </w:rPr>
              <w:t xml:space="preserve">printing the holly Qur’an ) </w:t>
            </w:r>
          </w:p>
          <w:p>
            <w:pPr>
              <w:spacing w:before="40" w:after="40" w:line="220" w:lineRule="atLeast"/>
              <w:ind w:left="246"/>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 xml:space="preserve"> </w:t>
            </w:r>
            <w:r>
              <w:rPr>
                <w:b w:val="0"/>
                <w:bCs w:val="0"/>
                <w:i w:val="0"/>
                <w:iCs w:val="0"/>
                <w:smallCaps w:val="0"/>
                <w:color w:val="000000"/>
              </w:rPr>
              <w:t xml:space="preserve"> </w:t>
            </w:r>
            <w:r>
              <w:rPr>
                <w:b w:val="0"/>
                <w:bCs w:val="0"/>
                <w:i w:val="0"/>
                <w:iCs w:val="0"/>
                <w:smallCaps w:val="0"/>
                <w:color w:val="000000"/>
              </w:rPr>
              <w:t xml:space="preserve"> </w:t>
            </w:r>
            <w:r>
              <w:rPr>
                <w:b w:val="0"/>
                <w:bCs w:val="0"/>
                <w:i w:val="0"/>
                <w:iCs w:val="0"/>
                <w:smallCaps w:val="0"/>
                <w:color w:val="000000"/>
              </w:rPr>
              <w:t xml:space="preserve">Participate in Search , Mailing list ,faqs and administration modules </w:t>
            </w:r>
            <w:r>
              <w:rPr>
                <w:b w:val="0"/>
                <w:bCs w:val="0"/>
                <w:i w:val="0"/>
                <w:iCs w:val="0"/>
                <w:smallCaps w:val="0"/>
                <w:color w:val="000000"/>
              </w:rPr>
              <w:t xml:space="preserve"> </w:t>
            </w:r>
            <w:r>
              <w:rPr>
                <w:b w:val="0"/>
                <w:bCs w:val="0"/>
                <w:i w:val="0"/>
                <w:iCs w:val="0"/>
                <w:smallCaps w:val="0"/>
                <w:color w:val="000000"/>
              </w:rPr>
              <w:t>for all content in site and using sqlserver full text search</w:t>
            </w:r>
            <w:r>
              <w:rPr>
                <w:b w:val="0"/>
                <w:bCs w:val="0"/>
                <w:i w:val="0"/>
                <w:iCs w:val="0"/>
                <w:smallCaps w:val="0"/>
                <w:color w:val="000000"/>
              </w:rPr>
              <w:br/>
            </w:r>
          </w:p>
          <w:p>
            <w:pPr>
              <w:spacing w:before="40" w:after="40" w:line="220" w:lineRule="atLeast"/>
              <w:ind w:left="246"/>
              <w:rPr>
                <w:b w:val="0"/>
                <w:bCs w:val="0"/>
                <w:i w:val="0"/>
                <w:iCs w:val="0"/>
                <w:smallCaps w:val="0"/>
                <w:color w:val="000000"/>
              </w:rPr>
            </w:pPr>
            <w:r>
              <w:rPr>
                <w:rFonts w:ascii="Lucida Sans Unicode" w:eastAsia="Lucida Sans Unicode" w:hAnsi="Lucida Sans Unicode" w:cs="Lucida Sans Unicode"/>
                <w:b/>
                <w:bCs/>
                <w:i w:val="0"/>
                <w:iCs w:val="0"/>
                <w:smallCaps w:val="0"/>
                <w:color w:val="333333"/>
              </w:rPr>
              <w:t xml:space="preserve">  </w:t>
            </w:r>
            <w:r>
              <w:rPr>
                <w:rFonts w:ascii="Lucida Sans Unicode" w:eastAsia="Lucida Sans Unicode" w:hAnsi="Lucida Sans Unicode" w:cs="Lucida Sans Unicode"/>
                <w:b/>
                <w:bCs/>
                <w:i w:val="0"/>
                <w:iCs w:val="0"/>
                <w:smallCaps w:val="0"/>
                <w:color w:val="333333"/>
              </w:rPr>
              <w:t>"albahah</w:t>
            </w:r>
            <w:r>
              <w:rPr>
                <w:rFonts w:ascii="Lucida Sans Unicode" w:eastAsia="Lucida Sans Unicode" w:hAnsi="Lucida Sans Unicode" w:cs="Lucida Sans Unicode"/>
                <w:b/>
                <w:bCs/>
                <w:i w:val="0"/>
                <w:iCs w:val="0"/>
                <w:smallCaps w:val="0"/>
                <w:color w:val="333333"/>
              </w:rPr>
              <w:t xml:space="preserve">  </w:t>
            </w:r>
            <w:r>
              <w:rPr>
                <w:rFonts w:ascii="Lucida Sans Unicode" w:eastAsia="Lucida Sans Unicode" w:hAnsi="Lucida Sans Unicode" w:cs="Lucida Sans Unicode"/>
                <w:b/>
                <w:bCs/>
                <w:i w:val="0"/>
                <w:iCs w:val="0"/>
                <w:smallCaps w:val="0"/>
                <w:color w:val="333333"/>
              </w:rPr>
              <w:t xml:space="preserve">Web site" </w:t>
            </w:r>
            <w:hyperlink r:id="rId12" w:history="1">
              <w:r>
                <w:rPr>
                  <w:rFonts w:ascii="Lucida Sans Unicode" w:eastAsia="Lucida Sans Unicode" w:hAnsi="Lucida Sans Unicode" w:cs="Lucida Sans Unicode"/>
                  <w:b/>
                  <w:bCs/>
                  <w:i w:val="0"/>
                  <w:iCs w:val="0"/>
                  <w:smallCaps w:val="0"/>
                  <w:color w:val="0000FF"/>
                  <w:u w:val="single" w:color="0000FF"/>
                </w:rPr>
                <w:t>www.albahah.net</w:t>
              </w:r>
            </w:hyperlink>
            <w:r>
              <w:rPr>
                <w:rFonts w:ascii="Lucida Sans Unicode" w:eastAsia="Lucida Sans Unicode" w:hAnsi="Lucida Sans Unicode" w:cs="Lucida Sans Unicode"/>
                <w:b/>
                <w:bCs/>
                <w:i w:val="0"/>
                <w:iCs w:val="0"/>
                <w:smallCaps w:val="0"/>
                <w:color w:val="333333"/>
              </w:rPr>
              <w:t>)</w:t>
            </w:r>
          </w:p>
          <w:p>
            <w:pPr>
              <w:spacing w:before="40" w:after="40" w:line="220" w:lineRule="atLeast"/>
              <w:ind w:left="246"/>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(CMS (content management system) on the albahah region in ksa)</w:t>
            </w:r>
          </w:p>
          <w:p>
            <w:pPr>
              <w:spacing w:before="40" w:after="40" w:line="220" w:lineRule="atLeast"/>
              <w:ind w:left="246"/>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Using postnuke</w:t>
            </w:r>
            <w:r>
              <w:rPr>
                <w:b w:val="0"/>
                <w:bCs w:val="0"/>
                <w:i w:val="0"/>
                <w:iCs w:val="0"/>
                <w:smallCaps w:val="0"/>
                <w:color w:val="000000"/>
              </w:rPr>
              <w:t> </w:t>
            </w:r>
            <w:r>
              <w:rPr>
                <w:b w:val="0"/>
                <w:bCs w:val="0"/>
                <w:i w:val="0"/>
                <w:iCs w:val="0"/>
                <w:smallCaps w:val="0"/>
                <w:color w:val="000000"/>
              </w:rPr>
              <w:t xml:space="preserve">and vbulletun framework (voting ,NEWS, Gallery, </w:t>
            </w:r>
            <w:r>
              <w:rPr>
                <w:b w:val="0"/>
                <w:bCs w:val="0"/>
                <w:i w:val="0"/>
                <w:iCs w:val="0"/>
                <w:smallCaps w:val="0"/>
                <w:color w:val="000000"/>
              </w:rPr>
              <w:t xml:space="preserve">             </w:t>
            </w:r>
            <w:r>
              <w:rPr>
                <w:b w:val="0"/>
                <w:bCs w:val="0"/>
                <w:i w:val="0"/>
                <w:iCs w:val="0"/>
                <w:smallCaps w:val="0"/>
                <w:color w:val="000000"/>
              </w:rPr>
              <w:t xml:space="preserve">workflow , FAQ system ….. and many other </w:t>
            </w:r>
            <w:r>
              <w:rPr>
                <w:b w:val="0"/>
                <w:bCs w:val="0"/>
                <w:i w:val="0"/>
                <w:iCs w:val="0"/>
                <w:smallCaps w:val="0"/>
                <w:color w:val="000000"/>
              </w:rPr>
              <w:t> </w:t>
            </w:r>
            <w:r>
              <w:rPr>
                <w:b w:val="0"/>
                <w:bCs w:val="0"/>
                <w:i w:val="0"/>
                <w:iCs w:val="0"/>
                <w:smallCaps w:val="0"/>
                <w:color w:val="000000"/>
              </w:rPr>
              <w:t>modules )</w:t>
            </w:r>
          </w:p>
          <w:p>
            <w:pPr>
              <w:spacing w:before="40" w:after="0"/>
              <w:rPr>
                <w:b w:val="0"/>
                <w:bCs w:val="0"/>
                <w:i w:val="0"/>
                <w:iCs w:val="0"/>
                <w:smallCaps w:val="0"/>
                <w:color w:val="000000"/>
              </w:rPr>
            </w:pPr>
          </w:p>
          <w:p>
            <w:pPr>
              <w:spacing w:before="0" w:after="0"/>
              <w:ind w:left="246"/>
              <w:rPr>
                <w:b w:val="0"/>
                <w:bCs w:val="0"/>
                <w:i w:val="0"/>
                <w:iCs w:val="0"/>
                <w:smallCaps w:val="0"/>
                <w:color w:val="000000"/>
              </w:rPr>
            </w:pPr>
            <w:r>
              <w:rPr>
                <w:b/>
                <w:bCs/>
                <w:i w:val="0"/>
                <w:iCs w:val="0"/>
                <w:smallCaps w:val="0"/>
                <w:color w:val="000000"/>
              </w:rPr>
              <w:t xml:space="preserve">                      </w:t>
            </w:r>
            <w:r>
              <w:rPr>
                <w:b/>
                <w:bCs/>
                <w:i w:val="0"/>
                <w:iCs w:val="0"/>
                <w:smallCaps w:val="0"/>
                <w:color w:val="000000"/>
              </w:rPr>
              <w:t>---------------------------------------------------------</w:t>
            </w:r>
          </w:p>
          <w:p>
            <w:pPr>
              <w:spacing w:before="0" w:after="0"/>
              <w:rPr>
                <w:b w:val="0"/>
                <w:bCs w:val="0"/>
                <w:i w:val="0"/>
                <w:iCs w:val="0"/>
                <w:smallCaps w:val="0"/>
                <w:color w:val="000000"/>
              </w:rPr>
            </w:pPr>
          </w:p>
          <w:p>
            <w:pPr>
              <w:spacing w:before="0" w:after="0"/>
              <w:rPr>
                <w:b w:val="0"/>
                <w:bCs w:val="0"/>
                <w:i w:val="0"/>
                <w:iCs w:val="0"/>
                <w:smallCaps w:val="0"/>
                <w:color w:val="000000"/>
              </w:rPr>
            </w:pPr>
            <w:r>
              <w:rPr>
                <w:b/>
                <w:bCs/>
                <w:i w:val="0"/>
                <w:iCs w:val="0"/>
                <w:smallCaps w:val="0"/>
                <w:color w:val="000000"/>
              </w:rPr>
              <w:t xml:space="preserve">others working tasks </w:t>
            </w:r>
          </w:p>
          <w:p>
            <w:pPr>
              <w:spacing w:before="0" w:after="0"/>
              <w:rPr>
                <w:b w:val="0"/>
                <w:bCs w:val="0"/>
                <w:i w:val="0"/>
                <w:iCs w:val="0"/>
                <w:smallCaps w:val="0"/>
                <w:color w:val="000000"/>
              </w:rPr>
            </w:pPr>
            <w:r>
              <w:rPr>
                <w:b w:val="0"/>
                <w:bCs w:val="0"/>
                <w:i w:val="0"/>
                <w:iCs w:val="0"/>
                <w:smallCaps w:val="0"/>
                <w:color w:val="000000"/>
              </w:rPr>
              <w:t xml:space="preserve">-Write and maintain appropriate documentation to describe program </w:t>
            </w:r>
            <w:r>
              <w:rPr>
                <w:b w:val="0"/>
                <w:bCs w:val="0"/>
                <w:i w:val="0"/>
                <w:iCs w:val="0"/>
                <w:smallCaps w:val="0"/>
                <w:color w:val="000000"/>
              </w:rPr>
              <w:t xml:space="preserve">  </w:t>
            </w:r>
            <w:r>
              <w:rPr>
                <w:b w:val="0"/>
                <w:bCs w:val="0"/>
                <w:i w:val="0"/>
                <w:iCs w:val="0"/>
                <w:smallCaps w:val="0"/>
                <w:color w:val="000000"/>
              </w:rPr>
              <w:t>development</w:t>
            </w:r>
          </w:p>
          <w:p>
            <w:pPr>
              <w:spacing w:before="0" w:after="0"/>
              <w:rPr>
                <w:b w:val="0"/>
                <w:bCs w:val="0"/>
                <w:i w:val="0"/>
                <w:iCs w:val="0"/>
                <w:smallCaps w:val="0"/>
                <w:color w:val="000000"/>
              </w:rPr>
            </w:pPr>
            <w:r>
              <w:rPr>
                <w:b w:val="0"/>
                <w:bCs w:val="0"/>
                <w:i w:val="0"/>
                <w:iCs w:val="0"/>
                <w:smallCaps w:val="0"/>
                <w:color w:val="000000"/>
              </w:rPr>
              <w:t xml:space="preserve">- third-party </w:t>
            </w:r>
            <w:r>
              <w:rPr>
                <w:b/>
                <w:bCs/>
                <w:i w:val="0"/>
                <w:iCs w:val="0"/>
                <w:smallCaps w:val="0"/>
                <w:color w:val="000000"/>
              </w:rPr>
              <w:t>Telerik components</w:t>
            </w:r>
          </w:p>
          <w:p>
            <w:pPr>
              <w:spacing w:before="0" w:after="0"/>
              <w:rPr>
                <w:b w:val="0"/>
                <w:bCs w:val="0"/>
                <w:i w:val="0"/>
                <w:iCs w:val="0"/>
                <w:smallCaps w:val="0"/>
                <w:color w:val="000000"/>
              </w:rPr>
            </w:pPr>
            <w:r>
              <w:rPr>
                <w:b/>
                <w:bCs/>
                <w:i w:val="0"/>
                <w:iCs w:val="0"/>
                <w:smallCaps w:val="0"/>
                <w:color w:val="000000"/>
              </w:rPr>
              <w:t xml:space="preserve">- </w:t>
            </w:r>
            <w:r>
              <w:rPr>
                <w:b w:val="0"/>
                <w:bCs w:val="0"/>
                <w:i w:val="0"/>
                <w:iCs w:val="0"/>
                <w:smallCaps w:val="0"/>
                <w:color w:val="000000"/>
              </w:rPr>
              <w:t xml:space="preserve">source controlling </w:t>
            </w:r>
            <w:r>
              <w:rPr>
                <w:b w:val="0"/>
                <w:bCs w:val="0"/>
                <w:i w:val="0"/>
                <w:iCs w:val="0"/>
                <w:smallCaps w:val="0"/>
                <w:color w:val="000000"/>
              </w:rPr>
              <w:t xml:space="preserve"> </w:t>
            </w:r>
            <w:r>
              <w:rPr>
                <w:b w:val="0"/>
                <w:bCs w:val="0"/>
                <w:i w:val="0"/>
                <w:iCs w:val="0"/>
                <w:smallCaps w:val="0"/>
                <w:color w:val="000000"/>
              </w:rPr>
              <w:t>using</w:t>
            </w:r>
            <w:r>
              <w:rPr>
                <w:b w:val="0"/>
                <w:bCs w:val="0"/>
                <w:i w:val="0"/>
                <w:iCs w:val="0"/>
                <w:smallCaps w:val="0"/>
                <w:color w:val="000000"/>
              </w:rPr>
              <w:t xml:space="preserve">  </w:t>
            </w:r>
            <w:r>
              <w:rPr>
                <w:b/>
                <w:bCs/>
                <w:i w:val="0"/>
                <w:iCs w:val="0"/>
                <w:smallCaps w:val="0"/>
                <w:color w:val="000000"/>
              </w:rPr>
              <w:t>team foundation server (TFS,VSS)</w:t>
            </w:r>
            <w:r>
              <w:rPr>
                <w:b w:val="0"/>
                <w:bCs w:val="0"/>
                <w:i w:val="0"/>
                <w:iCs w:val="0"/>
                <w:smallCaps w:val="0"/>
                <w:color w:val="000000"/>
              </w:rPr>
              <w:t xml:space="preserve"> </w:t>
            </w:r>
          </w:p>
          <w:p>
            <w:pPr>
              <w:spacing w:before="0" w:after="0"/>
              <w:ind w:left="21"/>
              <w:rPr>
                <w:b w:val="0"/>
                <w:bCs w:val="0"/>
                <w:i w:val="0"/>
                <w:iCs w:val="0"/>
                <w:smallCaps w:val="0"/>
                <w:color w:val="000000"/>
              </w:rPr>
            </w:pPr>
            <w:r>
              <w:rPr>
                <w:b w:val="0"/>
                <w:bCs w:val="0"/>
                <w:i w:val="0"/>
                <w:iCs w:val="0"/>
                <w:smallCaps w:val="0"/>
                <w:color w:val="000000"/>
              </w:rPr>
              <w:t xml:space="preserve">- </w:t>
            </w:r>
            <w:r>
              <w:rPr>
                <w:b/>
                <w:bCs/>
                <w:i w:val="0"/>
                <w:iCs w:val="0"/>
                <w:smallCaps w:val="0"/>
                <w:color w:val="000000"/>
              </w:rPr>
              <w:t xml:space="preserve">Silverlight , wwf ,web service ,wcf </w:t>
            </w:r>
          </w:p>
          <w:p>
            <w:pPr>
              <w:spacing w:before="0" w:after="0"/>
              <w:ind w:left="21"/>
              <w:rPr>
                <w:b w:val="0"/>
                <w:bCs w:val="0"/>
                <w:i w:val="0"/>
                <w:iCs w:val="0"/>
                <w:smallCaps w:val="0"/>
                <w:color w:val="000000"/>
              </w:rPr>
            </w:pPr>
            <w:r>
              <w:rPr>
                <w:b w:val="0"/>
                <w:bCs w:val="0"/>
                <w:i w:val="0"/>
                <w:iCs w:val="0"/>
                <w:smallCaps w:val="0"/>
                <w:color w:val="000000"/>
              </w:rPr>
              <w:t xml:space="preserve">- </w:t>
            </w:r>
            <w:r>
              <w:rPr>
                <w:b/>
                <w:bCs/>
                <w:i w:val="0"/>
                <w:iCs w:val="0"/>
                <w:smallCaps w:val="0"/>
                <w:color w:val="000000"/>
              </w:rPr>
              <w:t>SharePoint</w:t>
            </w:r>
            <w:r>
              <w:rPr>
                <w:b w:val="0"/>
                <w:bCs w:val="0"/>
                <w:i w:val="0"/>
                <w:iCs w:val="0"/>
                <w:smallCaps w:val="0"/>
                <w:color w:val="000000"/>
              </w:rPr>
              <w:t xml:space="preserve"> 2007, 2010 overview(administration sites , lists and development)</w:t>
            </w:r>
          </w:p>
          <w:p>
            <w:pPr>
              <w:spacing w:before="0" w:after="0"/>
              <w:ind w:left="21"/>
              <w:rPr>
                <w:b w:val="0"/>
                <w:bCs w:val="0"/>
                <w:i w:val="0"/>
                <w:iCs w:val="0"/>
                <w:smallCaps w:val="0"/>
                <w:color w:val="000000"/>
              </w:rPr>
            </w:pPr>
            <w:r>
              <w:rPr>
                <w:b w:val="0"/>
                <w:bCs w:val="0"/>
                <w:i w:val="0"/>
                <w:iCs w:val="0"/>
                <w:smallCaps w:val="0"/>
                <w:color w:val="000000"/>
              </w:rPr>
              <w:t xml:space="preserve">- Google map API </w:t>
            </w:r>
          </w:p>
          <w:p>
            <w:pPr>
              <w:spacing w:before="0" w:after="0"/>
              <w:rPr>
                <w:b w:val="0"/>
                <w:bCs w:val="0"/>
                <w:i w:val="0"/>
                <w:iCs w:val="0"/>
                <w:smallCaps w:val="0"/>
                <w:color w:val="000000"/>
              </w:rPr>
            </w:pPr>
            <w:r>
              <w:rPr>
                <w:b w:val="0"/>
                <w:bCs w:val="0"/>
                <w:i w:val="0"/>
                <w:iCs w:val="0"/>
                <w:smallCaps w:val="0"/>
                <w:color w:val="000000"/>
              </w:rPr>
              <w:t xml:space="preserve">- working on </w:t>
            </w:r>
            <w:r>
              <w:rPr>
                <w:b/>
                <w:bCs/>
                <w:i w:val="0"/>
                <w:iCs w:val="0"/>
                <w:smallCaps w:val="0"/>
                <w:color w:val="000000"/>
              </w:rPr>
              <w:t>Linux</w:t>
            </w:r>
            <w:r>
              <w:rPr>
                <w:b w:val="0"/>
                <w:bCs w:val="0"/>
                <w:i w:val="0"/>
                <w:iCs w:val="0"/>
                <w:smallCaps w:val="0"/>
                <w:color w:val="000000"/>
              </w:rPr>
              <w:t xml:space="preserve"> (installation and configuration</w:t>
            </w:r>
            <w:r>
              <w:rPr>
                <w:b w:val="0"/>
                <w:bCs w:val="0"/>
                <w:i w:val="0"/>
                <w:iCs w:val="0"/>
                <w:smallCaps w:val="0"/>
                <w:color w:val="000000"/>
              </w:rPr>
              <w:t xml:space="preserve">  </w:t>
            </w:r>
            <w:r>
              <w:rPr>
                <w:b w:val="0"/>
                <w:bCs w:val="0"/>
                <w:i w:val="0"/>
                <w:iCs w:val="0"/>
                <w:smallCaps w:val="0"/>
                <w:color w:val="000000"/>
              </w:rPr>
              <w:t>php , mysql and apache )</w:t>
            </w:r>
          </w:p>
          <w:p>
            <w:pPr>
              <w:spacing w:before="0" w:after="0"/>
              <w:rPr>
                <w:b w:val="0"/>
                <w:bCs w:val="0"/>
                <w:i w:val="0"/>
                <w:iCs w:val="0"/>
                <w:smallCaps w:val="0"/>
                <w:color w:val="000000"/>
              </w:rPr>
            </w:pPr>
            <w:r>
              <w:rPr>
                <w:b w:val="0"/>
                <w:bCs w:val="0"/>
                <w:i w:val="0"/>
                <w:iCs w:val="0"/>
                <w:smallCaps w:val="0"/>
                <w:color w:val="000000"/>
              </w:rPr>
              <w:t>- Front end graphical user interface design</w:t>
            </w:r>
            <w:r>
              <w:rPr>
                <w:b w:val="0"/>
                <w:bCs w:val="0"/>
                <w:i w:val="0"/>
                <w:iCs w:val="0"/>
                <w:smallCaps w:val="0"/>
                <w:color w:val="000000"/>
              </w:rPr>
              <w:br/>
            </w:r>
            <w:r>
              <w:rPr>
                <w:b w:val="0"/>
                <w:bCs w:val="0"/>
                <w:i w:val="0"/>
                <w:iCs w:val="0"/>
                <w:smallCaps w:val="0"/>
                <w:color w:val="000000"/>
              </w:rPr>
              <w:t xml:space="preserve">- troubleshooting and optimizing indexing web sites on </w:t>
            </w:r>
            <w:r>
              <w:rPr>
                <w:b/>
                <w:bCs/>
                <w:i w:val="0"/>
                <w:iCs w:val="0"/>
                <w:smallCaps w:val="0"/>
                <w:color w:val="000000"/>
              </w:rPr>
              <w:t>google</w:t>
            </w:r>
            <w:r>
              <w:rPr>
                <w:b w:val="0"/>
                <w:bCs w:val="0"/>
                <w:i w:val="0"/>
                <w:iCs w:val="0"/>
                <w:smallCaps w:val="0"/>
                <w:color w:val="000000"/>
              </w:rPr>
              <w:t xml:space="preserve"> search engine</w:t>
            </w:r>
          </w:p>
          <w:p>
            <w:pPr>
              <w:spacing w:before="0" w:after="0"/>
              <w:rPr>
                <w:b w:val="0"/>
                <w:bCs w:val="0"/>
                <w:i w:val="0"/>
                <w:iCs w:val="0"/>
                <w:smallCaps w:val="0"/>
                <w:color w:val="000000"/>
              </w:rPr>
            </w:pPr>
            <w:r>
              <w:rPr>
                <w:b w:val="0"/>
                <w:bCs w:val="0"/>
                <w:i w:val="0"/>
                <w:iCs w:val="0"/>
                <w:smallCaps w:val="0"/>
                <w:color w:val="000000"/>
              </w:rPr>
              <w:t>- working on index and</w:t>
            </w:r>
            <w:r>
              <w:rPr>
                <w:b w:val="0"/>
                <w:bCs w:val="0"/>
                <w:i w:val="0"/>
                <w:iCs w:val="0"/>
                <w:smallCaps w:val="0"/>
                <w:color w:val="000000"/>
              </w:rPr>
              <w:t xml:space="preserve">  </w:t>
            </w:r>
            <w:r>
              <w:rPr>
                <w:b w:val="0"/>
                <w:bCs w:val="0"/>
                <w:i w:val="0"/>
                <w:iCs w:val="0"/>
                <w:smallCaps w:val="0"/>
                <w:color w:val="000000"/>
              </w:rPr>
              <w:t>search services</w:t>
            </w:r>
            <w:r>
              <w:rPr>
                <w:b w:val="0"/>
                <w:bCs w:val="0"/>
                <w:i w:val="0"/>
                <w:iCs w:val="0"/>
                <w:smallCaps w:val="0"/>
                <w:color w:val="000000"/>
              </w:rPr>
              <w:t xml:space="preserve">  </w:t>
            </w:r>
            <w:r>
              <w:rPr>
                <w:b w:val="0"/>
                <w:bCs w:val="0"/>
                <w:i w:val="0"/>
                <w:iCs w:val="0"/>
                <w:smallCaps w:val="0"/>
                <w:color w:val="000000"/>
              </w:rPr>
              <w:t xml:space="preserve">and full text search in sql server </w:t>
            </w:r>
            <w:r>
              <w:rPr>
                <w:b w:val="0"/>
                <w:bCs w:val="0"/>
                <w:i w:val="0"/>
                <w:iCs w:val="0"/>
                <w:smallCaps w:val="0"/>
                <w:color w:val="000000"/>
              </w:rPr>
              <w:t xml:space="preserve">  </w:t>
            </w:r>
            <w:r>
              <w:rPr>
                <w:b w:val="0"/>
                <w:bCs w:val="0"/>
                <w:i w:val="0"/>
                <w:iCs w:val="0"/>
                <w:smallCaps w:val="0"/>
                <w:color w:val="000000"/>
              </w:rPr>
              <w:t>2005</w:t>
            </w:r>
          </w:p>
          <w:p>
            <w:pPr>
              <w:spacing w:before="0" w:after="0"/>
              <w:rPr>
                <w:b w:val="0"/>
                <w:bCs w:val="0"/>
                <w:i w:val="0"/>
                <w:iCs w:val="0"/>
                <w:smallCaps w:val="0"/>
                <w:color w:val="000000"/>
              </w:rPr>
            </w:pPr>
            <w:r>
              <w:rPr>
                <w:b w:val="0"/>
                <w:bCs w:val="0"/>
                <w:i w:val="0"/>
                <w:iCs w:val="0"/>
                <w:smallCaps w:val="0"/>
                <w:color w:val="000000"/>
              </w:rPr>
              <w:t xml:space="preserve">- create web cd by using </w:t>
            </w:r>
            <w:r>
              <w:rPr>
                <w:b/>
                <w:bCs/>
                <w:i w:val="0"/>
                <w:iCs w:val="0"/>
                <w:smallCaps w:val="0"/>
                <w:color w:val="000000"/>
              </w:rPr>
              <w:t>siteCompiler</w:t>
            </w:r>
            <w:r>
              <w:rPr>
                <w:b w:val="0"/>
                <w:bCs w:val="0"/>
                <w:i w:val="0"/>
                <w:iCs w:val="0"/>
                <w:smallCaps w:val="0"/>
                <w:color w:val="000000"/>
              </w:rPr>
              <w:t xml:space="preserve">  </w:t>
            </w:r>
            <w:r>
              <w:rPr>
                <w:b w:val="0"/>
                <w:bCs w:val="0"/>
                <w:i w:val="0"/>
                <w:iCs w:val="0"/>
                <w:smallCaps w:val="0"/>
                <w:color w:val="000000"/>
              </w:rPr>
              <w:t>program</w:t>
            </w:r>
          </w:p>
          <w:p>
            <w:pPr>
              <w:spacing w:before="0" w:after="0"/>
              <w:rPr>
                <w:b w:val="0"/>
                <w:bCs w:val="0"/>
                <w:i w:val="0"/>
                <w:iCs w:val="0"/>
                <w:smallCaps w:val="0"/>
                <w:color w:val="000000"/>
              </w:rPr>
            </w:pPr>
            <w:r>
              <w:rPr>
                <w:b w:val="0"/>
                <w:bCs w:val="0"/>
                <w:i w:val="0"/>
                <w:iCs w:val="0"/>
                <w:smallCaps w:val="0"/>
                <w:color w:val="000000"/>
              </w:rPr>
              <w:t xml:space="preserve">- Working on </w:t>
            </w:r>
            <w:r>
              <w:rPr>
                <w:b/>
                <w:bCs/>
                <w:i w:val="0"/>
                <w:iCs w:val="0"/>
                <w:smallCaps w:val="0"/>
                <w:color w:val="000000"/>
              </w:rPr>
              <w:t>mailsite</w:t>
            </w:r>
            <w:r>
              <w:rPr>
                <w:b w:val="0"/>
                <w:bCs w:val="0"/>
                <w:i w:val="0"/>
                <w:iCs w:val="0"/>
                <w:smallCaps w:val="0"/>
                <w:color w:val="000000"/>
              </w:rPr>
              <w:t xml:space="preserve"> mail server</w:t>
            </w:r>
            <w:r>
              <w:rPr>
                <w:b w:val="0"/>
                <w:bCs w:val="0"/>
                <w:i w:val="0"/>
                <w:iCs w:val="0"/>
                <w:smallCaps w:val="0"/>
                <w:color w:val="000000"/>
              </w:rPr>
              <w:t xml:space="preserve">  </w:t>
            </w:r>
            <w:r>
              <w:rPr>
                <w:b w:val="0"/>
                <w:bCs w:val="0"/>
                <w:i w:val="0"/>
                <w:iCs w:val="0"/>
                <w:smallCaps w:val="0"/>
                <w:color w:val="000000"/>
              </w:rPr>
              <w:t>(IMAp server)</w:t>
            </w:r>
          </w:p>
          <w:p>
            <w:pPr>
              <w:spacing w:before="0" w:after="40" w:line="220" w:lineRule="atLeast"/>
              <w:ind w:left="246"/>
              <w:rPr>
                <w:b w:val="0"/>
                <w:bCs w:val="0"/>
                <w:i w:val="0"/>
                <w:iCs w:val="0"/>
                <w:smallCaps w:val="0"/>
                <w:color w:val="000000"/>
              </w:rPr>
            </w:pPr>
            <w:r>
              <w:rPr>
                <w:rFonts w:ascii="Lucida Sans Unicode" w:eastAsia="Lucida Sans Unicode" w:hAnsi="Lucida Sans Unicode" w:cs="Lucida Sans Unicode"/>
                <w:b/>
                <w:bCs/>
                <w:i w:val="0"/>
                <w:iCs w:val="0"/>
                <w:smallCaps w:val="0"/>
                <w:color w:val="333333"/>
              </w:rPr>
              <w:t xml:space="preserve">- working on “postnuke” "PHPNuke" "Joomla" </w:t>
            </w:r>
            <w:r>
              <w:rPr>
                <w:rFonts w:ascii="Lucida Sans Unicode" w:eastAsia="Lucida Sans Unicode" w:hAnsi="Lucida Sans Unicode" w:cs="Lucida Sans Unicode"/>
                <w:b/>
                <w:bCs/>
                <w:i w:val="0"/>
                <w:iCs w:val="0"/>
                <w:smallCaps w:val="0"/>
                <w:color w:val="333333"/>
              </w:rPr>
              <w:t xml:space="preserve"> </w:t>
            </w:r>
            <w:r>
              <w:rPr>
                <w:rFonts w:ascii="Lucida Sans Unicode" w:eastAsia="Lucida Sans Unicode" w:hAnsi="Lucida Sans Unicode" w:cs="Lucida Sans Unicode"/>
                <w:b/>
                <w:bCs/>
                <w:i w:val="0"/>
                <w:iCs w:val="0"/>
                <w:smallCaps w:val="0"/>
                <w:color w:val="333333"/>
              </w:rPr>
              <w:t>open source PHP</w:t>
            </w:r>
            <w:r>
              <w:rPr>
                <w:rFonts w:ascii="Lucida Sans Unicode" w:eastAsia="Lucida Sans Unicode" w:hAnsi="Lucida Sans Unicode" w:cs="Lucida Sans Unicode"/>
                <w:b/>
                <w:bCs/>
                <w:i w:val="0"/>
                <w:iCs w:val="0"/>
                <w:smallCaps w:val="0"/>
                <w:color w:val="333333"/>
              </w:rPr>
              <w:t xml:space="preserve">     </w:t>
            </w:r>
            <w:r>
              <w:rPr>
                <w:rFonts w:ascii="Lucida Sans Unicode" w:eastAsia="Lucida Sans Unicode" w:hAnsi="Lucida Sans Unicode" w:cs="Lucida Sans Unicode"/>
                <w:b/>
                <w:bCs/>
                <w:i w:val="0"/>
                <w:iCs w:val="0"/>
                <w:smallCaps w:val="0"/>
                <w:color w:val="333333"/>
              </w:rPr>
              <w:t xml:space="preserve">                                                                 </w:t>
            </w:r>
            <w:r>
              <w:rPr>
                <w:rFonts w:ascii="Lucida Sans Unicode" w:eastAsia="Lucida Sans Unicode" w:hAnsi="Lucida Sans Unicode" w:cs="Lucida Sans Unicode"/>
                <w:b/>
                <w:bCs/>
                <w:i w:val="0"/>
                <w:iCs w:val="0"/>
                <w:smallCaps w:val="0"/>
                <w:color w:val="333333"/>
              </w:rPr>
              <w:t xml:space="preserve">   </w:t>
            </w:r>
            <w:r>
              <w:rPr>
                <w:rFonts w:ascii="Lucida Sans Unicode" w:eastAsia="Lucida Sans Unicode" w:hAnsi="Lucida Sans Unicode" w:cs="Lucida Sans Unicode"/>
                <w:b/>
                <w:bCs/>
                <w:i w:val="0"/>
                <w:iCs w:val="0"/>
                <w:smallCaps w:val="0"/>
                <w:color w:val="333333"/>
              </w:rPr>
              <w:t>framework and “vbulletin”</w:t>
            </w:r>
          </w:p>
          <w:p>
            <w:pPr>
              <w:spacing w:before="40" w:after="0"/>
              <w:rPr>
                <w:b w:val="0"/>
                <w:bCs w:val="0"/>
                <w:i w:val="0"/>
                <w:iCs w:val="0"/>
                <w:smallCaps w:val="0"/>
                <w:color w:val="000000"/>
              </w:rPr>
            </w:pPr>
            <w:r>
              <w:rPr>
                <w:b w:val="0"/>
                <w:bCs w:val="0"/>
                <w:i w:val="0"/>
                <w:iCs w:val="0"/>
                <w:smallCaps w:val="0"/>
                <w:color w:val="000000"/>
              </w:rPr>
              <w:t xml:space="preserve">- work on </w:t>
            </w:r>
            <w:r>
              <w:rPr>
                <w:b/>
                <w:bCs/>
                <w:i w:val="0"/>
                <w:iCs w:val="0"/>
                <w:smallCaps w:val="0"/>
                <w:color w:val="000000"/>
              </w:rPr>
              <w:t>Dom</w:t>
            </w:r>
            <w:r>
              <w:rPr>
                <w:b w:val="0"/>
                <w:bCs w:val="0"/>
                <w:i w:val="0"/>
                <w:iCs w:val="0"/>
                <w:smallCaps w:val="0"/>
                <w:color w:val="000000"/>
              </w:rPr>
              <w:t xml:space="preserve"> xml , </w:t>
            </w:r>
            <w:r>
              <w:rPr>
                <w:b/>
                <w:bCs/>
                <w:i w:val="0"/>
                <w:iCs w:val="0"/>
                <w:smallCaps w:val="0"/>
                <w:color w:val="000000"/>
              </w:rPr>
              <w:t>Imap</w:t>
            </w:r>
            <w:r>
              <w:rPr>
                <w:b w:val="0"/>
                <w:bCs w:val="0"/>
                <w:i w:val="0"/>
                <w:iCs w:val="0"/>
                <w:smallCaps w:val="0"/>
                <w:color w:val="000000"/>
              </w:rPr>
              <w:t xml:space="preserve"> and </w:t>
            </w:r>
            <w:r>
              <w:rPr>
                <w:b/>
                <w:bCs/>
                <w:i w:val="0"/>
                <w:iCs w:val="0"/>
                <w:smallCaps w:val="0"/>
                <w:color w:val="000000"/>
              </w:rPr>
              <w:t>GD</w:t>
            </w:r>
            <w:r>
              <w:rPr>
                <w:b w:val="0"/>
                <w:bCs w:val="0"/>
                <w:i w:val="0"/>
                <w:iCs w:val="0"/>
                <w:smallCaps w:val="0"/>
                <w:color w:val="000000"/>
              </w:rPr>
              <w:t xml:space="preserve">  </w:t>
            </w:r>
            <w:r>
              <w:rPr>
                <w:b w:val="0"/>
                <w:bCs w:val="0"/>
                <w:i w:val="0"/>
                <w:iCs w:val="0"/>
                <w:smallCaps w:val="0"/>
                <w:color w:val="000000"/>
              </w:rPr>
              <w:t xml:space="preserve">modules and Smarty engine </w:t>
            </w:r>
            <w:r>
              <w:rPr>
                <w:b w:val="0"/>
                <w:bCs w:val="0"/>
                <w:i w:val="0"/>
                <w:iCs w:val="0"/>
                <w:smallCaps w:val="0"/>
                <w:color w:val="000000"/>
              </w:rPr>
              <w:t xml:space="preserve"> </w:t>
            </w:r>
            <w:r>
              <w:rPr>
                <w:b w:val="0"/>
                <w:bCs w:val="0"/>
                <w:i w:val="0"/>
                <w:iCs w:val="0"/>
                <w:smallCaps w:val="0"/>
                <w:color w:val="000000"/>
              </w:rPr>
              <w:t xml:space="preserve">in php </w:t>
            </w:r>
          </w:p>
          <w:p>
            <w:pPr>
              <w:spacing w:before="0" w:after="0"/>
              <w:rPr>
                <w:b w:val="0"/>
                <w:bCs w:val="0"/>
                <w:i w:val="0"/>
                <w:iCs w:val="0"/>
                <w:smallCaps w:val="0"/>
                <w:color w:val="000000"/>
                <w:sz w:val="22"/>
                <w:szCs w:val="22"/>
              </w:rPr>
            </w:pPr>
            <w:r>
              <w:rPr>
                <w:b w:val="0"/>
                <w:bCs w:val="0"/>
                <w:i w:val="0"/>
                <w:iCs w:val="0"/>
                <w:smallCaps w:val="0"/>
                <w:color w:val="000000"/>
                <w:sz w:val="20"/>
                <w:szCs w:val="20"/>
              </w:rPr>
              <w:t xml:space="preserve">- work on </w:t>
            </w:r>
            <w:r>
              <w:rPr>
                <w:b/>
                <w:bCs/>
                <w:i w:val="0"/>
                <w:iCs w:val="0"/>
                <w:smallCaps w:val="0"/>
                <w:color w:val="000000"/>
                <w:sz w:val="22"/>
                <w:szCs w:val="22"/>
              </w:rPr>
              <w:t>RSS news feed</w:t>
            </w:r>
            <w:r>
              <w:rPr>
                <w:b w:val="0"/>
                <w:bCs w:val="0"/>
                <w:i w:val="0"/>
                <w:iCs w:val="0"/>
                <w:smallCaps w:val="0"/>
                <w:color w:val="000000"/>
                <w:sz w:val="20"/>
                <w:szCs w:val="20"/>
              </w:rPr>
              <w:t xml:space="preserve"> by using dom xml in php </w:t>
            </w:r>
          </w:p>
          <w:p>
            <w:pPr>
              <w:spacing w:before="0" w:after="0"/>
              <w:rPr>
                <w:b w:val="0"/>
                <w:bCs w:val="0"/>
                <w:i w:val="0"/>
                <w:iCs w:val="0"/>
                <w:smallCaps w:val="0"/>
                <w:color w:val="000000"/>
                <w:sz w:val="22"/>
                <w:szCs w:val="22"/>
              </w:rPr>
            </w:pPr>
            <w:r>
              <w:rPr>
                <w:b w:val="0"/>
                <w:bCs w:val="0"/>
                <w:i w:val="0"/>
                <w:iCs w:val="0"/>
                <w:smallCaps w:val="0"/>
                <w:color w:val="000000"/>
                <w:sz w:val="20"/>
                <w:szCs w:val="20"/>
              </w:rPr>
              <w:t xml:space="preserve">- work on JavaScript match to </w:t>
            </w:r>
            <w:r>
              <w:rPr>
                <w:b/>
                <w:bCs/>
                <w:i w:val="0"/>
                <w:iCs w:val="0"/>
                <w:smallCaps w:val="0"/>
                <w:color w:val="000000"/>
                <w:sz w:val="22"/>
                <w:szCs w:val="22"/>
              </w:rPr>
              <w:t>firefox</w:t>
            </w:r>
            <w:r>
              <w:rPr>
                <w:b w:val="0"/>
                <w:bCs w:val="0"/>
                <w:i w:val="0"/>
                <w:iCs w:val="0"/>
                <w:smallCaps w:val="0"/>
                <w:color w:val="000000"/>
                <w:sz w:val="20"/>
                <w:szCs w:val="20"/>
              </w:rPr>
              <w:t xml:space="preserve"> browser</w:t>
            </w:r>
          </w:p>
          <w:p>
            <w:pPr>
              <w:spacing w:before="0" w:after="0"/>
              <w:rPr>
                <w:b w:val="0"/>
                <w:bCs w:val="0"/>
                <w:i w:val="0"/>
                <w:iCs w:val="0"/>
                <w:smallCaps w:val="0"/>
                <w:color w:val="000000"/>
              </w:rPr>
            </w:pPr>
            <w:r>
              <w:rPr>
                <w:b w:val="0"/>
                <w:bCs w:val="0"/>
                <w:i w:val="0"/>
                <w:iCs w:val="0"/>
                <w:smallCaps w:val="0"/>
                <w:color w:val="000000"/>
              </w:rPr>
              <w:t xml:space="preserve">- work on </w:t>
            </w:r>
            <w:r>
              <w:rPr>
                <w:b/>
                <w:bCs/>
                <w:i w:val="0"/>
                <w:iCs w:val="0"/>
                <w:smallCaps w:val="0"/>
                <w:color w:val="000000"/>
              </w:rPr>
              <w:t>Apache</w:t>
            </w:r>
            <w:r>
              <w:rPr>
                <w:b w:val="0"/>
                <w:bCs w:val="0"/>
                <w:i w:val="0"/>
                <w:iCs w:val="0"/>
                <w:smallCaps w:val="0"/>
                <w:color w:val="000000"/>
              </w:rPr>
              <w:t xml:space="preserve"> and </w:t>
            </w:r>
            <w:r>
              <w:rPr>
                <w:b/>
                <w:bCs/>
                <w:i w:val="0"/>
                <w:iCs w:val="0"/>
                <w:smallCaps w:val="0"/>
                <w:color w:val="000000"/>
              </w:rPr>
              <w:t>IIS</w:t>
            </w:r>
            <w:r>
              <w:rPr>
                <w:b w:val="0"/>
                <w:bCs w:val="0"/>
                <w:i w:val="0"/>
                <w:iCs w:val="0"/>
                <w:smallCaps w:val="0"/>
                <w:color w:val="000000"/>
              </w:rPr>
              <w:t xml:space="preserve"> web server </w:t>
            </w:r>
          </w:p>
          <w:p>
            <w:pPr>
              <w:spacing w:before="0" w:after="0"/>
              <w:rPr>
                <w:b w:val="0"/>
                <w:bCs w:val="0"/>
                <w:i w:val="0"/>
                <w:iCs w:val="0"/>
                <w:smallCaps w:val="0"/>
                <w:color w:val="000000"/>
              </w:rPr>
            </w:pPr>
            <w:r>
              <w:rPr>
                <w:b w:val="0"/>
                <w:bCs w:val="0"/>
                <w:i w:val="0"/>
                <w:iCs w:val="0"/>
                <w:smallCaps w:val="0"/>
                <w:color w:val="000000"/>
              </w:rPr>
              <w:t xml:space="preserve">- Mysql troubleshooting </w:t>
            </w:r>
          </w:p>
          <w:p>
            <w:pPr>
              <w:spacing w:before="0" w:after="40" w:line="220" w:lineRule="atLeast"/>
              <w:ind w:left="246"/>
              <w:rPr>
                <w:b w:val="0"/>
                <w:bCs w:val="0"/>
                <w:i w:val="0"/>
                <w:iCs w:val="0"/>
                <w:smallCaps w:val="0"/>
                <w:color w:val="000000"/>
              </w:rPr>
            </w:pPr>
            <w:r>
              <w:rPr>
                <w:b w:val="0"/>
                <w:bCs w:val="0"/>
                <w:i w:val="0"/>
                <w:iCs w:val="0"/>
                <w:smallCaps w:val="0"/>
                <w:color w:val="000000"/>
              </w:rPr>
              <w:br/>
            </w:r>
            <w:r>
              <w:rPr>
                <w:rFonts w:ascii="Lucida Sans Unicode" w:eastAsia="Lucida Sans Unicode" w:hAnsi="Lucida Sans Unicode" w:cs="Lucida Sans Unicode"/>
                <w:b/>
                <w:bCs/>
                <w:i w:val="0"/>
                <w:iCs w:val="0"/>
                <w:smallCaps w:val="0"/>
                <w:color w:val="333333"/>
              </w:rPr>
              <w:t>Egypt.com company(4 month)</w:t>
            </w:r>
          </w:p>
          <w:p>
            <w:pPr>
              <w:spacing w:before="40" w:after="40" w:line="220" w:lineRule="atLeast"/>
              <w:ind w:left="246"/>
              <w:rPr>
                <w:b w:val="0"/>
                <w:bCs w:val="0"/>
                <w:i w:val="0"/>
                <w:iCs w:val="0"/>
                <w:smallCaps w:val="0"/>
                <w:color w:val="000000"/>
              </w:rPr>
            </w:pPr>
            <w:r>
              <w:rPr>
                <w:rFonts w:ascii="Lucida Sans Unicode" w:eastAsia="Lucida Sans Unicode" w:hAnsi="Lucida Sans Unicode" w:cs="Lucida Sans Unicode"/>
                <w:b/>
                <w:bCs/>
                <w:i w:val="0"/>
                <w:iCs w:val="0"/>
                <w:smallCaps w:val="0"/>
                <w:color w:val="333333"/>
              </w:rPr>
              <w:t>- Programmer PHP AND MYSQL</w:t>
            </w:r>
          </w:p>
          <w:p>
            <w:pPr>
              <w:spacing w:before="40" w:after="0"/>
              <w:rPr>
                <w:b w:val="0"/>
                <w:bCs w:val="0"/>
                <w:i w:val="0"/>
                <w:iCs w:val="0"/>
                <w:smallCaps w:val="0"/>
                <w:color w:val="000000"/>
              </w:rPr>
            </w:pPr>
            <w:r>
              <w:rPr>
                <w:b w:val="0"/>
                <w:bCs w:val="0"/>
                <w:i w:val="0"/>
                <w:iCs w:val="0"/>
                <w:smallCaps w:val="0"/>
                <w:color w:val="000000"/>
              </w:rPr>
              <w:t>- Chat program (http://205.214.74.187/hanyfahmy/index.php)</w:t>
            </w:r>
          </w:p>
          <w:p>
            <w:pPr>
              <w:spacing w:before="0" w:after="0"/>
              <w:ind w:left="96" w:hanging="96"/>
              <w:rPr>
                <w:b w:val="0"/>
                <w:bCs w:val="0"/>
                <w:i w:val="0"/>
                <w:iCs w:val="0"/>
                <w:smallCaps w:val="0"/>
                <w:color w:val="000000"/>
              </w:rPr>
            </w:pPr>
            <w:r>
              <w:rPr>
                <w:b w:val="0"/>
                <w:bCs w:val="0"/>
                <w:i w:val="0"/>
                <w:iCs w:val="0"/>
                <w:smallCaps w:val="0"/>
                <w:color w:val="000000"/>
              </w:rPr>
              <w:t>- Participate</w:t>
            </w:r>
            <w:r>
              <w:rPr>
                <w:b w:val="0"/>
                <w:bCs w:val="0"/>
                <w:i w:val="0"/>
                <w:iCs w:val="0"/>
                <w:smallCaps w:val="0"/>
                <w:color w:val="000000"/>
              </w:rPr>
              <w:t xml:space="preserve">  </w:t>
            </w:r>
            <w:r>
              <w:rPr>
                <w:b w:val="0"/>
                <w:bCs w:val="0"/>
                <w:i w:val="0"/>
                <w:iCs w:val="0"/>
                <w:smallCaps w:val="0"/>
                <w:color w:val="000000"/>
              </w:rPr>
              <w:t xml:space="preserve">in web sites (www.redsea-divingsafari.com, </w:t>
            </w:r>
            <w:r>
              <w:rPr>
                <w:b w:val="0"/>
                <w:bCs w:val="0"/>
                <w:i w:val="0"/>
                <w:iCs w:val="0"/>
                <w:smallCaps w:val="0"/>
                <w:color w:val="000000"/>
              </w:rPr>
              <w:t xml:space="preserve"> </w:t>
            </w:r>
            <w:r>
              <w:rPr>
                <w:b w:val="0"/>
                <w:bCs w:val="0"/>
                <w:i w:val="0"/>
                <w:iCs w:val="0"/>
                <w:smallCaps w:val="0"/>
                <w:color w:val="000000"/>
              </w:rPr>
              <w:t>www.daryegypt.com…)</w:t>
            </w:r>
            <w:r>
              <w:rPr>
                <w:b w:val="0"/>
                <w:bCs w:val="0"/>
                <w:i w:val="0"/>
                <w:iCs w:val="0"/>
                <w:smallCaps w:val="0"/>
                <w:color w:val="000000"/>
              </w:rPr>
              <w:br/>
            </w:r>
            <w:r>
              <w:rPr>
                <w:b w:val="0"/>
                <w:bCs w:val="0"/>
                <w:i w:val="0"/>
                <w:iCs w:val="0"/>
                <w:smallCaps w:val="0"/>
                <w:color w:val="000000"/>
              </w:rPr>
              <w:t>IMAP PHP application(http://www.khanalmaz.com/hanyfahmy/login.htm)</w:t>
            </w:r>
          </w:p>
          <w:p>
            <w:pPr>
              <w:spacing w:before="0" w:after="60" w:line="280" w:lineRule="atLeast"/>
              <w:rPr>
                <w:b w:val="0"/>
                <w:bCs w:val="0"/>
                <w:i w:val="0"/>
                <w:iCs w:val="0"/>
                <w:smallCaps w:val="0"/>
                <w:color w:val="000000"/>
              </w:rPr>
            </w:pPr>
            <w:r>
              <w:rPr>
                <w:rFonts w:ascii="Lucida Sans Unicode" w:eastAsia="Lucida Sans Unicode" w:hAnsi="Lucida Sans Unicode" w:cs="Lucida Sans Unicode"/>
                <w:b/>
                <w:bCs/>
                <w:i w:val="0"/>
                <w:iCs w:val="0"/>
                <w:smallCaps w:val="0"/>
                <w:color w:val="333333"/>
                <w:sz w:val="28"/>
                <w:szCs w:val="28"/>
              </w:rPr>
              <w:t>BusinessKey Training Center (Saudi Arabia)</w:t>
            </w:r>
            <w:r>
              <w:rPr>
                <w:rFonts w:ascii="Lucida Sans Unicode" w:eastAsia="Lucida Sans Unicode" w:hAnsi="Lucida Sans Unicode" w:cs="Lucida Sans Unicode"/>
                <w:b/>
                <w:bCs/>
                <w:i w:val="0"/>
                <w:iCs w:val="0"/>
                <w:smallCaps w:val="0"/>
                <w:color w:val="333333"/>
                <w:sz w:val="28"/>
                <w:szCs w:val="28"/>
              </w:rPr>
              <w:t xml:space="preserve">  </w:t>
            </w:r>
            <w:r>
              <w:rPr>
                <w:rFonts w:ascii="Lucida Sans Unicode" w:eastAsia="Lucida Sans Unicode" w:hAnsi="Lucida Sans Unicode" w:cs="Lucida Sans Unicode"/>
                <w:b/>
                <w:bCs/>
                <w:i w:val="0"/>
                <w:iCs w:val="0"/>
                <w:smallCaps w:val="0"/>
                <w:color w:val="333333"/>
                <w:sz w:val="28"/>
                <w:szCs w:val="28"/>
              </w:rPr>
              <w:t>(1 year)</w:t>
            </w:r>
          </w:p>
          <w:p>
            <w:pPr>
              <w:spacing w:before="60" w:after="40" w:line="220" w:lineRule="atLeast"/>
              <w:ind w:left="246"/>
              <w:rPr>
                <w:b w:val="0"/>
                <w:bCs w:val="0"/>
                <w:i w:val="0"/>
                <w:iCs w:val="0"/>
                <w:smallCaps w:val="0"/>
                <w:color w:val="000000"/>
              </w:rPr>
            </w:pPr>
            <w:r>
              <w:rPr>
                <w:rFonts w:ascii="Lucida Sans Unicode" w:eastAsia="Lucida Sans Unicode" w:hAnsi="Lucida Sans Unicode" w:cs="Lucida Sans Unicode"/>
                <w:b/>
                <w:bCs/>
                <w:i w:val="0"/>
                <w:iCs w:val="0"/>
                <w:smallCaps w:val="0"/>
                <w:color w:val="333333"/>
              </w:rPr>
              <w:t xml:space="preserve">Instructor and php web developer </w:t>
            </w:r>
          </w:p>
          <w:p>
            <w:pPr>
              <w:spacing w:before="40" w:after="40" w:line="220" w:lineRule="atLeast"/>
              <w:ind w:left="246"/>
              <w:rPr>
                <w:b w:val="0"/>
                <w:bCs w:val="0"/>
                <w:i w:val="0"/>
                <w:iCs w:val="0"/>
                <w:smallCaps w:val="0"/>
                <w:color w:val="000000"/>
              </w:rPr>
            </w:pPr>
            <w:r>
              <w:rPr>
                <w:rFonts w:ascii="Lucida Sans Unicode" w:eastAsia="Lucida Sans Unicode" w:hAnsi="Lucida Sans Unicode" w:cs="Lucida Sans Unicode"/>
                <w:b/>
                <w:bCs/>
                <w:i w:val="0"/>
                <w:iCs w:val="0"/>
                <w:smallCaps w:val="0"/>
                <w:color w:val="333333"/>
              </w:rPr>
              <w:t>-java, PHP,C++,C,JavaScript, ASP, CGI, Internet, and MS Office.</w:t>
            </w:r>
          </w:p>
          <w:p>
            <w:pPr>
              <w:spacing w:before="40" w:after="0"/>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 xml:space="preserve">- web site for Business Key institute </w:t>
            </w:r>
          </w:p>
          <w:p>
            <w:pPr>
              <w:spacing w:before="0" w:after="0"/>
              <w:ind w:left="621"/>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PHP,Dreamwaver,Javasecript</w:t>
            </w:r>
          </w:p>
          <w:p>
            <w:pPr>
              <w:spacing w:before="0" w:after="0"/>
              <w:ind w:left="471"/>
              <w:rPr>
                <w:b w:val="0"/>
                <w:bCs w:val="0"/>
                <w:i w:val="0"/>
                <w:iCs w:val="0"/>
                <w:smallCaps w:val="0"/>
                <w:color w:val="000000"/>
              </w:rPr>
            </w:pPr>
            <w:r>
              <w:rPr>
                <w:b w:val="0"/>
                <w:bCs w:val="0"/>
                <w:i w:val="0"/>
                <w:iCs w:val="0"/>
                <w:smallCaps w:val="0"/>
                <w:color w:val="000000"/>
              </w:rPr>
              <w:t>-web site photo Gallery for DARNET company</w:t>
            </w:r>
          </w:p>
          <w:p>
            <w:pPr>
              <w:spacing w:before="0" w:after="0"/>
              <w:ind w:left="471"/>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PHP,Dreamwaver, JavaScript</w:t>
            </w:r>
          </w:p>
          <w:p>
            <w:pPr>
              <w:tabs>
                <w:tab w:val="left" w:pos="2160"/>
              </w:tabs>
              <w:spacing w:before="0" w:after="40" w:line="220" w:lineRule="atLeast"/>
              <w:ind w:left="246"/>
              <w:rPr>
                <w:b w:val="0"/>
                <w:bCs w:val="0"/>
                <w:i w:val="0"/>
                <w:iCs w:val="0"/>
                <w:smallCaps w:val="0"/>
                <w:color w:val="000000"/>
                <w:sz w:val="24"/>
                <w:szCs w:val="24"/>
              </w:rPr>
            </w:pPr>
            <w:r>
              <w:rPr>
                <w:b w:val="0"/>
                <w:bCs w:val="0"/>
                <w:i w:val="0"/>
                <w:iCs w:val="0"/>
                <w:smallCaps w:val="0"/>
                <w:color w:val="000000"/>
                <w:sz w:val="24"/>
                <w:szCs w:val="24"/>
              </w:rPr>
              <w:tab/>
            </w:r>
          </w:p>
          <w:p>
            <w:pPr>
              <w:spacing w:before="40" w:after="60" w:line="220" w:lineRule="atLeast"/>
              <w:jc w:val="both"/>
              <w:rPr>
                <w:b w:val="0"/>
                <w:bCs w:val="0"/>
                <w:i w:val="0"/>
                <w:iCs w:val="0"/>
                <w:smallCaps w:val="0"/>
                <w:color w:val="000000"/>
              </w:rPr>
            </w:pPr>
          </w:p>
        </w:tc>
      </w:tr>
      <w:tr>
        <w:tblPrEx>
          <w:tblInd w:w="113" w:type="dxa"/>
          <w:tblCellMar>
            <w:top w:w="15" w:type="dxa"/>
            <w:left w:w="15" w:type="dxa"/>
            <w:bottom w:w="15" w:type="dxa"/>
            <w:right w:w="15" w:type="dxa"/>
          </w:tblCellMar>
        </w:tblPrEx>
        <w:trPr>
          <w:trHeight w:val="163"/>
        </w:trPr>
        <w:tc>
          <w:tcPr>
            <w:tcW w:w="2229" w:type="dxa"/>
            <w:tcBorders>
              <w:top w:val="single" w:sz="6" w:space="0" w:color="000000"/>
              <w:bottom w:val="single" w:sz="6" w:space="0" w:color="000000"/>
              <w:right w:val="single" w:sz="6" w:space="0" w:color="000000"/>
            </w:tcBorders>
            <w:noWrap w:val="0"/>
            <w:tcMar>
              <w:top w:w="22" w:type="dxa"/>
              <w:left w:w="108" w:type="dxa"/>
              <w:bottom w:w="22" w:type="dxa"/>
              <w:right w:w="108" w:type="dxa"/>
            </w:tcMar>
            <w:vAlign w:val="top"/>
            <w:hideMark/>
          </w:tcPr>
          <w:p>
            <w:pPr>
              <w:spacing w:before="220" w:after="0" w:line="220" w:lineRule="atLeast"/>
              <w:rPr>
                <w:b w:val="0"/>
                <w:bCs w:val="0"/>
                <w:i w:val="0"/>
                <w:iCs w:val="0"/>
                <w:smallCaps w:val="0"/>
                <w:color w:val="000000"/>
              </w:rPr>
            </w:pPr>
            <w:r>
              <w:rPr>
                <w:b w:val="0"/>
                <w:bCs w:val="0"/>
                <w:i w:val="0"/>
                <w:iCs w:val="0"/>
                <w:smallCaps w:val="0"/>
                <w:color w:val="000000"/>
                <w:spacing w:val="-10"/>
              </w:rPr>
              <w:t>Education</w:t>
            </w:r>
          </w:p>
        </w:tc>
        <w:tc>
          <w:tcPr>
            <w:tcW w:w="6879" w:type="dxa"/>
            <w:tcBorders>
              <w:top w:val="single" w:sz="6" w:space="0" w:color="000000"/>
              <w:left w:val="single" w:sz="6" w:space="0" w:color="000000"/>
              <w:bottom w:val="single" w:sz="6"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p>
          <w:p>
            <w:pPr>
              <w:spacing w:before="0" w:after="0"/>
              <w:rPr>
                <w:b w:val="0"/>
                <w:bCs w:val="0"/>
                <w:i w:val="0"/>
                <w:iCs w:val="0"/>
                <w:smallCaps w:val="0"/>
                <w:color w:val="000000"/>
              </w:rPr>
            </w:pPr>
            <w:r>
              <w:rPr>
                <w:b/>
                <w:bCs/>
                <w:i w:val="0"/>
                <w:iCs w:val="0"/>
                <w:smallCaps w:val="0"/>
                <w:color w:val="000000"/>
              </w:rPr>
              <w:t>1996-1999</w:t>
            </w:r>
          </w:p>
          <w:p>
            <w:pPr>
              <w:spacing w:before="0" w:after="60" w:line="220" w:lineRule="atLeast"/>
              <w:jc w:val="both"/>
              <w:rPr>
                <w:b w:val="0"/>
                <w:bCs w:val="0"/>
                <w:i w:val="0"/>
                <w:iCs w:val="0"/>
                <w:smallCaps w:val="0"/>
                <w:color w:val="000000"/>
              </w:rPr>
            </w:pPr>
            <w:r>
              <w:rPr>
                <w:b/>
                <w:bCs/>
                <w:i w:val="0"/>
                <w:iCs w:val="0"/>
                <w:smallCaps w:val="0"/>
                <w:color w:val="000000"/>
                <w:spacing w:val="-5"/>
              </w:rPr>
              <w:t>Faculty</w:t>
            </w:r>
            <w:r>
              <w:rPr>
                <w:b w:val="0"/>
                <w:bCs w:val="0"/>
                <w:i w:val="0"/>
                <w:iCs w:val="0"/>
                <w:smallCaps w:val="0"/>
                <w:color w:val="000000"/>
                <w:spacing w:val="-5"/>
              </w:rPr>
              <w:t>: Science</w:t>
            </w:r>
          </w:p>
          <w:p>
            <w:pPr>
              <w:spacing w:before="60" w:after="60" w:line="220" w:lineRule="atLeast"/>
              <w:jc w:val="both"/>
              <w:rPr>
                <w:b w:val="0"/>
                <w:bCs w:val="0"/>
                <w:i w:val="0"/>
                <w:iCs w:val="0"/>
                <w:smallCaps w:val="0"/>
                <w:color w:val="000000"/>
              </w:rPr>
            </w:pPr>
            <w:r>
              <w:rPr>
                <w:b/>
                <w:bCs/>
                <w:i w:val="0"/>
                <w:iCs w:val="0"/>
                <w:smallCaps w:val="0"/>
                <w:color w:val="000000"/>
                <w:spacing w:val="-5"/>
              </w:rPr>
              <w:t>University</w:t>
            </w:r>
            <w:r>
              <w:rPr>
                <w:b w:val="0"/>
                <w:bCs w:val="0"/>
                <w:i w:val="0"/>
                <w:iCs w:val="0"/>
                <w:smallCaps w:val="0"/>
                <w:color w:val="000000"/>
                <w:spacing w:val="-5"/>
              </w:rPr>
              <w:t>: Ain Shams</w:t>
            </w:r>
          </w:p>
          <w:p>
            <w:pPr>
              <w:spacing w:before="60" w:after="60" w:line="220" w:lineRule="atLeast"/>
              <w:rPr>
                <w:b w:val="0"/>
                <w:bCs w:val="0"/>
                <w:i w:val="0"/>
                <w:iCs w:val="0"/>
                <w:smallCaps w:val="0"/>
                <w:color w:val="000000"/>
              </w:rPr>
            </w:pPr>
            <w:r>
              <w:rPr>
                <w:rFonts w:ascii="Arial Black" w:eastAsia="Arial Black" w:hAnsi="Arial Black" w:cs="Arial Black"/>
                <w:b w:val="0"/>
                <w:bCs w:val="0"/>
                <w:i w:val="0"/>
                <w:iCs w:val="0"/>
                <w:smallCaps w:val="0"/>
                <w:color w:val="000000"/>
                <w:spacing w:val="-10"/>
                <w:sz w:val="18"/>
                <w:szCs w:val="18"/>
              </w:rPr>
              <w:t xml:space="preserve">Bachelor of </w:t>
            </w:r>
            <w:r>
              <w:rPr>
                <w:rFonts w:ascii="Arial Black" w:eastAsia="Arial Black" w:hAnsi="Arial Black" w:cs="Arial Black"/>
                <w:b w:val="0"/>
                <w:bCs w:val="0"/>
                <w:i w:val="0"/>
                <w:iCs w:val="0"/>
                <w:smallCaps w:val="0"/>
                <w:color w:val="000000"/>
                <w:spacing w:val="-10"/>
              </w:rPr>
              <w:t xml:space="preserve"> </w:t>
            </w:r>
            <w:r>
              <w:rPr>
                <w:rFonts w:ascii="Arial Black" w:eastAsia="Arial Black" w:hAnsi="Arial Black" w:cs="Arial Black"/>
                <w:b w:val="0"/>
                <w:bCs w:val="0"/>
                <w:i w:val="0"/>
                <w:iCs w:val="0"/>
                <w:smallCaps w:val="0"/>
                <w:color w:val="000000"/>
                <w:spacing w:val="-10"/>
              </w:rPr>
              <w:t>Computer Science</w:t>
            </w:r>
            <w:r>
              <w:rPr>
                <w:rFonts w:ascii="Arial Black" w:eastAsia="Arial Black" w:hAnsi="Arial Black" w:cs="Arial Black"/>
                <w:b w:val="0"/>
                <w:bCs w:val="0"/>
                <w:i w:val="0"/>
                <w:iCs w:val="0"/>
                <w:smallCaps w:val="0"/>
                <w:color w:val="000000"/>
                <w:spacing w:val="-10"/>
              </w:rPr>
              <w:t xml:space="preserve">  </w:t>
            </w:r>
            <w:r>
              <w:rPr>
                <w:rFonts w:ascii="Arial Black" w:eastAsia="Arial Black" w:hAnsi="Arial Black" w:cs="Arial Black"/>
                <w:b w:val="0"/>
                <w:bCs w:val="0"/>
                <w:i w:val="0"/>
                <w:iCs w:val="0"/>
                <w:smallCaps w:val="0"/>
                <w:color w:val="000000"/>
                <w:spacing w:val="-10"/>
              </w:rPr>
              <w:t xml:space="preserve">&amp; </w:t>
            </w:r>
            <w:r>
              <w:rPr>
                <w:rFonts w:ascii="Arial Black" w:eastAsia="Arial Black" w:hAnsi="Arial Black" w:cs="Arial Black"/>
                <w:b w:val="0"/>
                <w:bCs w:val="0"/>
                <w:i w:val="0"/>
                <w:iCs w:val="0"/>
                <w:smallCaps w:val="0"/>
                <w:color w:val="000000"/>
                <w:spacing w:val="-10"/>
                <w:sz w:val="18"/>
                <w:szCs w:val="18"/>
              </w:rPr>
              <w:t>Physics</w:t>
            </w:r>
            <w:r>
              <w:rPr>
                <w:rFonts w:ascii="Arial Black" w:eastAsia="Arial Black" w:hAnsi="Arial Black" w:cs="Arial Black"/>
                <w:b w:val="0"/>
                <w:bCs w:val="0"/>
                <w:i w:val="0"/>
                <w:iCs w:val="0"/>
                <w:smallCaps w:val="0"/>
                <w:color w:val="000000"/>
                <w:spacing w:val="-10"/>
              </w:rPr>
              <w:t xml:space="preserve">    </w:t>
            </w:r>
            <w:r>
              <w:rPr>
                <w:rFonts w:ascii="Arial Black" w:eastAsia="Arial Black" w:hAnsi="Arial Black" w:cs="Arial Black"/>
                <w:b/>
                <w:bCs/>
                <w:i w:val="0"/>
                <w:iCs w:val="0"/>
                <w:smallCaps w:val="0"/>
                <w:color w:val="000000"/>
                <w:spacing w:val="-10"/>
              </w:rPr>
              <w:t>Grade:</w:t>
            </w:r>
            <w:r>
              <w:rPr>
                <w:rFonts w:ascii="Arial Black" w:eastAsia="Arial Black" w:hAnsi="Arial Black" w:cs="Arial Black"/>
                <w:b w:val="0"/>
                <w:bCs w:val="0"/>
                <w:i w:val="0"/>
                <w:iCs w:val="0"/>
                <w:smallCaps w:val="0"/>
                <w:color w:val="000000"/>
                <w:spacing w:val="-10"/>
              </w:rPr>
              <w:t xml:space="preserve"> Very Good</w:t>
            </w:r>
          </w:p>
        </w:tc>
      </w:tr>
      <w:tr>
        <w:tblPrEx>
          <w:tblInd w:w="113" w:type="dxa"/>
          <w:tblCellMar>
            <w:top w:w="15" w:type="dxa"/>
            <w:left w:w="15" w:type="dxa"/>
            <w:bottom w:w="15" w:type="dxa"/>
            <w:right w:w="15" w:type="dxa"/>
          </w:tblCellMar>
        </w:tblPrEx>
        <w:trPr>
          <w:trHeight w:val="163"/>
        </w:trPr>
        <w:tc>
          <w:tcPr>
            <w:tcW w:w="2229" w:type="dxa"/>
            <w:tcBorders>
              <w:top w:val="single" w:sz="6" w:space="0" w:color="000000"/>
              <w:bottom w:val="single" w:sz="6" w:space="0" w:color="000000"/>
              <w:right w:val="single" w:sz="6" w:space="0" w:color="000000"/>
            </w:tcBorders>
            <w:noWrap w:val="0"/>
            <w:tcMar>
              <w:top w:w="22" w:type="dxa"/>
              <w:left w:w="108" w:type="dxa"/>
              <w:bottom w:w="22" w:type="dxa"/>
              <w:right w:w="108" w:type="dxa"/>
            </w:tcMar>
            <w:vAlign w:val="top"/>
            <w:hideMark/>
          </w:tcPr>
          <w:p>
            <w:pPr>
              <w:spacing w:before="220" w:after="0" w:line="220" w:lineRule="atLeast"/>
              <w:rPr>
                <w:b w:val="0"/>
                <w:bCs w:val="0"/>
                <w:i w:val="0"/>
                <w:iCs w:val="0"/>
                <w:smallCaps w:val="0"/>
                <w:color w:val="000000"/>
              </w:rPr>
            </w:pPr>
            <w:r>
              <w:rPr>
                <w:b w:val="0"/>
                <w:bCs w:val="0"/>
                <w:i w:val="0"/>
                <w:iCs w:val="0"/>
                <w:smallCaps w:val="0"/>
                <w:color w:val="000000"/>
                <w:spacing w:val="-10"/>
              </w:rPr>
              <w:t xml:space="preserve">Training </w:t>
            </w:r>
          </w:p>
        </w:tc>
        <w:tc>
          <w:tcPr>
            <w:tcW w:w="6879" w:type="dxa"/>
            <w:tcBorders>
              <w:top w:val="single" w:sz="6" w:space="0" w:color="000000"/>
              <w:left w:val="single" w:sz="6" w:space="0" w:color="000000"/>
              <w:bottom w:val="single" w:sz="6" w:space="0" w:color="000000"/>
            </w:tcBorders>
            <w:noWrap w:val="0"/>
            <w:tcMar>
              <w:top w:w="22" w:type="dxa"/>
              <w:left w:w="108" w:type="dxa"/>
              <w:bottom w:w="22" w:type="dxa"/>
              <w:right w:w="108" w:type="dxa"/>
            </w:tcMar>
            <w:vAlign w:val="top"/>
            <w:hideMark/>
          </w:tcPr>
          <w:p>
            <w:pPr>
              <w:spacing w:before="0" w:after="60" w:line="220" w:lineRule="atLeast"/>
              <w:jc w:val="both"/>
              <w:rPr>
                <w:b w:val="0"/>
                <w:bCs w:val="0"/>
                <w:i w:val="0"/>
                <w:iCs w:val="0"/>
                <w:smallCaps w:val="0"/>
                <w:color w:val="000000"/>
              </w:rPr>
            </w:pPr>
            <w:r>
              <w:rPr>
                <w:b w:val="0"/>
                <w:bCs w:val="0"/>
                <w:i w:val="0"/>
                <w:iCs w:val="0"/>
                <w:smallCaps w:val="0"/>
                <w:color w:val="000000"/>
              </w:rPr>
              <w:br/>
            </w:r>
            <w:r>
              <w:rPr>
                <w:b/>
                <w:bCs/>
                <w:i w:val="0"/>
                <w:iCs w:val="0"/>
                <w:smallCaps w:val="0"/>
                <w:color w:val="000000"/>
                <w:spacing w:val="-5"/>
              </w:rPr>
              <w:t xml:space="preserve">- </w:t>
            </w:r>
            <w:hyperlink r:id="rId13" w:tgtFrame="_blank" w:history="1">
              <w:r>
                <w:rPr>
                  <w:b/>
                  <w:bCs/>
                  <w:i w:val="0"/>
                  <w:iCs w:val="0"/>
                  <w:smallCaps w:val="0"/>
                  <w:color w:val="000000"/>
                  <w:spacing w:val="-5"/>
                </w:rPr>
                <w:t>AWS Innovate Online Conference:(Cloud) Machine Learning&amp; AI Edition</w:t>
              </w:r>
            </w:hyperlink>
            <w:r>
              <w:rPr>
                <w:b/>
                <w:bCs/>
                <w:i w:val="0"/>
                <w:iCs w:val="0"/>
                <w:smallCaps w:val="0"/>
                <w:color w:val="000000"/>
                <w:spacing w:val="-5"/>
              </w:rPr>
              <w:br/>
            </w:r>
            <w:r>
              <w:rPr>
                <w:b/>
                <w:bCs/>
                <w:i w:val="0"/>
                <w:iCs w:val="0"/>
                <w:smallCaps w:val="0"/>
                <w:color w:val="000000"/>
                <w:spacing w:val="-5"/>
              </w:rPr>
              <w:t>- Introduction to PMP</w:t>
            </w:r>
          </w:p>
          <w:p>
            <w:pPr>
              <w:spacing w:before="60" w:after="60" w:line="220" w:lineRule="atLeast"/>
              <w:jc w:val="both"/>
              <w:rPr>
                <w:b w:val="0"/>
                <w:bCs w:val="0"/>
                <w:i w:val="0"/>
                <w:iCs w:val="0"/>
                <w:smallCaps w:val="0"/>
                <w:color w:val="000000"/>
              </w:rPr>
            </w:pPr>
            <w:r>
              <w:rPr>
                <w:b/>
                <w:bCs/>
                <w:i w:val="0"/>
                <w:iCs w:val="0"/>
                <w:smallCaps w:val="0"/>
                <w:color w:val="000000"/>
                <w:spacing w:val="-5"/>
              </w:rPr>
              <w:t xml:space="preserve">- Devops </w:t>
            </w:r>
            <w:r>
              <w:rPr>
                <w:rFonts w:ascii="Segoe UI" w:eastAsia="Segoe UI" w:hAnsi="Segoe UI" w:cs="Segoe UI"/>
                <w:b w:val="0"/>
                <w:bCs w:val="0"/>
                <w:i w:val="0"/>
                <w:iCs w:val="0"/>
                <w:smallCaps w:val="0"/>
                <w:color w:val="000000"/>
                <w:spacing w:val="-5"/>
                <w:sz w:val="21"/>
                <w:szCs w:val="21"/>
                <w:shd w:val="clear" w:color="auto" w:fill="FFFFFF"/>
              </w:rPr>
              <w:t xml:space="preserve">CI/CD </w:t>
            </w:r>
            <w:r>
              <w:rPr>
                <w:b/>
                <w:bCs/>
                <w:i w:val="0"/>
                <w:iCs w:val="0"/>
                <w:smallCaps w:val="0"/>
                <w:color w:val="000000"/>
                <w:spacing w:val="-5"/>
              </w:rPr>
              <w:t xml:space="preserve">  </w:t>
            </w:r>
            <w:r>
              <w:rPr>
                <w:b/>
                <w:bCs/>
                <w:i w:val="0"/>
                <w:iCs w:val="0"/>
                <w:smallCaps w:val="0"/>
                <w:color w:val="000000"/>
                <w:spacing w:val="-5"/>
              </w:rPr>
              <w:t>fundamental Online session</w:t>
            </w:r>
          </w:p>
          <w:p>
            <w:pPr>
              <w:spacing w:before="60" w:after="60" w:line="220" w:lineRule="atLeast"/>
              <w:jc w:val="both"/>
              <w:rPr>
                <w:b w:val="0"/>
                <w:bCs w:val="0"/>
                <w:i w:val="0"/>
                <w:iCs w:val="0"/>
                <w:smallCaps w:val="0"/>
                <w:color w:val="000000"/>
              </w:rPr>
            </w:pPr>
            <w:r>
              <w:rPr>
                <w:b/>
                <w:bCs/>
                <w:i w:val="0"/>
                <w:iCs w:val="0"/>
                <w:smallCaps w:val="0"/>
                <w:color w:val="000000"/>
                <w:spacing w:val="-5"/>
              </w:rPr>
              <w:t>-Ultimus Web Client (16 hour ) web session</w:t>
            </w:r>
          </w:p>
          <w:p>
            <w:pPr>
              <w:spacing w:before="60" w:after="60" w:line="220" w:lineRule="atLeast"/>
              <w:ind w:left="245" w:hanging="245"/>
              <w:jc w:val="both"/>
              <w:rPr>
                <w:b w:val="0"/>
                <w:bCs w:val="0"/>
                <w:i w:val="0"/>
                <w:iCs w:val="0"/>
                <w:smallCaps w:val="0"/>
                <w:color w:val="000000"/>
              </w:rPr>
            </w:pPr>
            <w:r>
              <w:rPr>
                <w:rFonts w:ascii="Arial Black" w:eastAsia="Arial Black" w:hAnsi="Arial Black" w:cs="Arial Black"/>
                <w:b w:val="0"/>
                <w:bCs w:val="0"/>
                <w:i w:val="0"/>
                <w:iCs w:val="0"/>
                <w:smallCaps w:val="0"/>
                <w:color w:val="000000"/>
                <w:spacing w:val="-10"/>
              </w:rPr>
              <w:t xml:space="preserve">- </w:t>
            </w:r>
            <w:r>
              <w:rPr>
                <w:b/>
                <w:bCs/>
                <w:i w:val="0"/>
                <w:iCs w:val="0"/>
                <w:smallCaps w:val="0"/>
                <w:color w:val="000000"/>
                <w:spacing w:val="-5"/>
              </w:rPr>
              <w:t>Itil foundation</w:t>
            </w:r>
          </w:p>
          <w:p>
            <w:pPr>
              <w:spacing w:before="60" w:after="60" w:line="220" w:lineRule="atLeast"/>
              <w:jc w:val="both"/>
              <w:rPr>
                <w:b w:val="0"/>
                <w:bCs w:val="0"/>
                <w:i w:val="0"/>
                <w:iCs w:val="0"/>
                <w:smallCaps w:val="0"/>
                <w:color w:val="000000"/>
              </w:rPr>
            </w:pPr>
          </w:p>
          <w:p>
            <w:pPr>
              <w:spacing w:before="60" w:after="60" w:line="220" w:lineRule="atLeast"/>
              <w:jc w:val="both"/>
              <w:rPr>
                <w:b w:val="0"/>
                <w:bCs w:val="0"/>
                <w:i w:val="0"/>
                <w:iCs w:val="0"/>
                <w:smallCaps w:val="0"/>
                <w:color w:val="000000"/>
              </w:rPr>
            </w:pPr>
          </w:p>
          <w:p>
            <w:pPr>
              <w:spacing w:before="60" w:after="60" w:line="220" w:lineRule="atLeast"/>
              <w:jc w:val="both"/>
              <w:rPr>
                <w:b w:val="0"/>
                <w:bCs w:val="0"/>
                <w:i w:val="0"/>
                <w:iCs w:val="0"/>
                <w:smallCaps w:val="0"/>
                <w:color w:val="000000"/>
              </w:rPr>
            </w:pPr>
            <w:r>
              <w:rPr>
                <w:b/>
                <w:bCs/>
                <w:i w:val="0"/>
                <w:iCs w:val="0"/>
                <w:smallCaps w:val="0"/>
                <w:color w:val="000000"/>
                <w:spacing w:val="-5"/>
              </w:rPr>
              <w:t>Microsoft Egypt</w:t>
            </w:r>
          </w:p>
          <w:p>
            <w:pPr>
              <w:spacing w:before="60" w:after="60" w:line="220" w:lineRule="atLeast"/>
              <w:jc w:val="both"/>
              <w:rPr>
                <w:b w:val="0"/>
                <w:bCs w:val="0"/>
                <w:i w:val="0"/>
                <w:iCs w:val="0"/>
                <w:smallCaps w:val="0"/>
                <w:color w:val="000000"/>
              </w:rPr>
            </w:pPr>
            <w:r>
              <w:rPr>
                <w:b/>
                <w:bCs/>
                <w:i w:val="0"/>
                <w:iCs w:val="0"/>
                <w:smallCaps w:val="0"/>
                <w:color w:val="000000"/>
                <w:spacing w:val="-5"/>
              </w:rPr>
              <w:t xml:space="preserve">- </w:t>
            </w:r>
            <w:r>
              <w:rPr>
                <w:b/>
                <w:bCs/>
                <w:i w:val="0"/>
                <w:iCs w:val="0"/>
                <w:smallCaps w:val="0"/>
                <w:color w:val="000000"/>
                <w:spacing w:val="-5"/>
              </w:rPr>
              <w:t xml:space="preserve"> </w:t>
            </w:r>
            <w:r>
              <w:rPr>
                <w:b w:val="0"/>
                <w:bCs w:val="0"/>
                <w:i w:val="0"/>
                <w:iCs w:val="0"/>
                <w:smallCaps w:val="0"/>
                <w:color w:val="000000"/>
                <w:spacing w:val="-5"/>
              </w:rPr>
              <w:t>technical session</w:t>
            </w:r>
            <w:r>
              <w:rPr>
                <w:b/>
                <w:bCs/>
                <w:i w:val="0"/>
                <w:iCs w:val="0"/>
                <w:smallCaps w:val="0"/>
                <w:color w:val="000000"/>
                <w:spacing w:val="-5"/>
              </w:rPr>
              <w:t xml:space="preserve"> winfx (6 hour)</w:t>
            </w:r>
          </w:p>
          <w:p>
            <w:pPr>
              <w:spacing w:before="60" w:after="60" w:line="220" w:lineRule="atLeast"/>
              <w:jc w:val="both"/>
              <w:rPr>
                <w:b w:val="0"/>
                <w:bCs w:val="0"/>
                <w:i w:val="0"/>
                <w:iCs w:val="0"/>
                <w:smallCaps w:val="0"/>
                <w:color w:val="000000"/>
              </w:rPr>
            </w:pPr>
          </w:p>
          <w:p>
            <w:pPr>
              <w:spacing w:before="60" w:after="60" w:line="220" w:lineRule="atLeast"/>
              <w:jc w:val="both"/>
              <w:rPr>
                <w:b w:val="0"/>
                <w:bCs w:val="0"/>
                <w:i w:val="0"/>
                <w:iCs w:val="0"/>
                <w:smallCaps w:val="0"/>
                <w:color w:val="000000"/>
              </w:rPr>
            </w:pPr>
            <w:r>
              <w:rPr>
                <w:b/>
                <w:bCs/>
                <w:i w:val="0"/>
                <w:iCs w:val="0"/>
                <w:smallCaps w:val="0"/>
                <w:color w:val="000000"/>
                <w:spacing w:val="-5"/>
              </w:rPr>
              <w:t>It Egypt training center</w:t>
            </w:r>
          </w:p>
          <w:p>
            <w:pPr>
              <w:spacing w:before="60" w:after="60" w:line="220" w:lineRule="atLeast"/>
              <w:jc w:val="both"/>
              <w:rPr>
                <w:b w:val="0"/>
                <w:bCs w:val="0"/>
                <w:i w:val="0"/>
                <w:iCs w:val="0"/>
                <w:smallCaps w:val="0"/>
                <w:color w:val="000000"/>
              </w:rPr>
            </w:pPr>
            <w:r>
              <w:rPr>
                <w:b w:val="0"/>
                <w:bCs w:val="0"/>
                <w:i w:val="0"/>
                <w:iCs w:val="0"/>
                <w:smallCaps w:val="0"/>
                <w:color w:val="000000"/>
                <w:spacing w:val="-5"/>
              </w:rPr>
              <w:t>.</w:t>
            </w:r>
            <w:r>
              <w:rPr>
                <w:b w:val="0"/>
                <w:bCs w:val="0"/>
                <w:i w:val="0"/>
                <w:iCs w:val="0"/>
                <w:smallCaps w:val="0"/>
                <w:color w:val="000000"/>
                <w:spacing w:val="-5"/>
              </w:rPr>
              <w:t xml:space="preserve">  </w:t>
            </w:r>
            <w:r>
              <w:rPr>
                <w:b w:val="0"/>
                <w:bCs w:val="0"/>
                <w:i w:val="0"/>
                <w:iCs w:val="0"/>
                <w:smallCaps w:val="0"/>
                <w:color w:val="000000"/>
                <w:spacing w:val="-5"/>
              </w:rPr>
              <w:t>technical session visual studio 2005(12 hour)</w:t>
            </w:r>
          </w:p>
          <w:p>
            <w:pPr>
              <w:spacing w:before="60" w:after="60" w:line="220" w:lineRule="atLeast"/>
              <w:rPr>
                <w:b w:val="0"/>
                <w:bCs w:val="0"/>
                <w:i w:val="0"/>
                <w:iCs w:val="0"/>
                <w:smallCaps w:val="0"/>
                <w:color w:val="000000"/>
              </w:rPr>
            </w:pPr>
            <w:r>
              <w:rPr>
                <w:b w:val="0"/>
                <w:bCs w:val="0"/>
                <w:i w:val="0"/>
                <w:iCs w:val="0"/>
                <w:smallCaps w:val="0"/>
                <w:color w:val="000000"/>
                <w:spacing w:val="-5"/>
              </w:rPr>
              <w:t>. Microsoft</w:t>
            </w:r>
            <w:r>
              <w:rPr>
                <w:b w:val="0"/>
                <w:bCs w:val="0"/>
                <w:i w:val="0"/>
                <w:iCs w:val="0"/>
                <w:smallCaps w:val="0"/>
                <w:color w:val="000000"/>
                <w:spacing w:val="-5"/>
              </w:rPr>
              <w:t xml:space="preserve">  </w:t>
            </w:r>
            <w:r>
              <w:rPr>
                <w:b w:val="0"/>
                <w:bCs w:val="0"/>
                <w:i w:val="0"/>
                <w:iCs w:val="0"/>
                <w:smallCaps w:val="0"/>
                <w:color w:val="000000"/>
                <w:spacing w:val="-5"/>
              </w:rPr>
              <w:t>SharePoint administration (40 hours )</w:t>
            </w:r>
          </w:p>
          <w:p>
            <w:pPr>
              <w:spacing w:before="60" w:after="0"/>
              <w:rPr>
                <w:b w:val="0"/>
                <w:bCs w:val="0"/>
                <w:i w:val="0"/>
                <w:iCs w:val="0"/>
                <w:smallCaps w:val="0"/>
                <w:color w:val="000000"/>
              </w:rPr>
            </w:pPr>
            <w:r>
              <w:rPr>
                <w:b w:val="0"/>
                <w:bCs w:val="0"/>
                <w:i w:val="0"/>
                <w:iCs w:val="0"/>
                <w:smallCaps w:val="0"/>
                <w:color w:val="000000"/>
                <w:spacing w:val="-5"/>
              </w:rPr>
              <w:t xml:space="preserve">. </w:t>
            </w:r>
            <w:r>
              <w:rPr>
                <w:b w:val="0"/>
                <w:bCs w:val="0"/>
                <w:i w:val="0"/>
                <w:iCs w:val="0"/>
                <w:smallCaps w:val="0"/>
                <w:color w:val="000000"/>
                <w:sz w:val="18"/>
                <w:szCs w:val="18"/>
              </w:rPr>
              <w:t>Developing MS ASP.NET Web Applications Using Visual Studio .NET</w:t>
            </w:r>
            <w:r>
              <w:rPr>
                <w:b/>
                <w:bCs/>
                <w:i w:val="0"/>
                <w:iCs w:val="0"/>
                <w:smallCaps w:val="0"/>
                <w:color w:val="000000"/>
                <w:sz w:val="18"/>
                <w:szCs w:val="18"/>
              </w:rPr>
              <w:t xml:space="preserve"> c#</w:t>
            </w:r>
          </w:p>
          <w:p>
            <w:pPr>
              <w:spacing w:before="0" w:after="60" w:line="220" w:lineRule="atLeast"/>
              <w:rPr>
                <w:b w:val="0"/>
                <w:bCs w:val="0"/>
                <w:i w:val="0"/>
                <w:iCs w:val="0"/>
                <w:smallCaps w:val="0"/>
                <w:color w:val="000000"/>
              </w:rPr>
            </w:pPr>
            <w:r>
              <w:rPr>
                <w:b w:val="0"/>
                <w:bCs w:val="0"/>
                <w:i w:val="0"/>
                <w:iCs w:val="0"/>
                <w:smallCaps w:val="0"/>
                <w:color w:val="000000"/>
                <w:spacing w:val="-5"/>
              </w:rPr>
              <w:t xml:space="preserve">                                                             </w:t>
            </w:r>
            <w:r>
              <w:rPr>
                <w:b w:val="0"/>
                <w:bCs w:val="0"/>
                <w:i w:val="0"/>
                <w:iCs w:val="0"/>
                <w:smallCaps w:val="0"/>
                <w:color w:val="000000"/>
                <w:spacing w:val="-5"/>
              </w:rPr>
              <w:t>(40 hours )</w:t>
            </w:r>
          </w:p>
          <w:p>
            <w:pPr>
              <w:spacing w:before="60" w:after="60" w:line="220" w:lineRule="atLeast"/>
              <w:jc w:val="both"/>
              <w:rPr>
                <w:b w:val="0"/>
                <w:bCs w:val="0"/>
                <w:i w:val="0"/>
                <w:iCs w:val="0"/>
                <w:smallCaps w:val="0"/>
                <w:color w:val="000000"/>
              </w:rPr>
            </w:pPr>
          </w:p>
          <w:p>
            <w:pPr>
              <w:spacing w:before="60" w:after="60" w:line="220" w:lineRule="atLeast"/>
              <w:jc w:val="both"/>
              <w:rPr>
                <w:b w:val="0"/>
                <w:bCs w:val="0"/>
                <w:i w:val="0"/>
                <w:iCs w:val="0"/>
                <w:smallCaps w:val="0"/>
                <w:color w:val="000000"/>
              </w:rPr>
            </w:pPr>
            <w:r>
              <w:rPr>
                <w:b/>
                <w:bCs/>
                <w:i w:val="0"/>
                <w:iCs w:val="0"/>
                <w:smallCaps w:val="0"/>
                <w:color w:val="000000"/>
                <w:spacing w:val="-5"/>
              </w:rPr>
              <w:t xml:space="preserve">SECC </w:t>
            </w:r>
          </w:p>
          <w:p>
            <w:pPr>
              <w:spacing w:before="60" w:after="60" w:line="220" w:lineRule="atLeast"/>
              <w:rPr>
                <w:b w:val="0"/>
                <w:bCs w:val="0"/>
                <w:i w:val="0"/>
                <w:iCs w:val="0"/>
                <w:smallCaps w:val="0"/>
                <w:color w:val="000000"/>
              </w:rPr>
            </w:pPr>
            <w:r>
              <w:rPr>
                <w:b w:val="0"/>
                <w:bCs w:val="0"/>
                <w:i w:val="0"/>
                <w:iCs w:val="0"/>
                <w:smallCaps w:val="0"/>
                <w:color w:val="000000"/>
                <w:spacing w:val="-5"/>
              </w:rPr>
              <w:t>. Introduction to Object Oriented</w:t>
            </w:r>
            <w:r>
              <w:rPr>
                <w:b w:val="0"/>
                <w:bCs w:val="0"/>
                <w:i w:val="0"/>
                <w:iCs w:val="0"/>
                <w:smallCaps w:val="0"/>
                <w:color w:val="000000"/>
                <w:spacing w:val="-5"/>
              </w:rPr>
              <w:t> </w:t>
            </w:r>
            <w:r>
              <w:rPr>
                <w:b w:val="0"/>
                <w:bCs w:val="0"/>
                <w:i w:val="0"/>
                <w:iCs w:val="0"/>
                <w:smallCaps w:val="0"/>
                <w:color w:val="000000"/>
                <w:spacing w:val="-5"/>
              </w:rPr>
              <w:t xml:space="preserve"> (18 hours )</w:t>
            </w:r>
          </w:p>
          <w:p>
            <w:pPr>
              <w:spacing w:before="60" w:after="60" w:line="220" w:lineRule="atLeast"/>
              <w:jc w:val="both"/>
              <w:rPr>
                <w:b w:val="0"/>
                <w:bCs w:val="0"/>
                <w:i w:val="0"/>
                <w:iCs w:val="0"/>
                <w:smallCaps w:val="0"/>
                <w:color w:val="000000"/>
              </w:rPr>
            </w:pPr>
            <w:r>
              <w:rPr>
                <w:b w:val="0"/>
                <w:bCs w:val="0"/>
                <w:i w:val="0"/>
                <w:iCs w:val="0"/>
                <w:smallCaps w:val="0"/>
                <w:color w:val="000000"/>
                <w:spacing w:val="-5"/>
              </w:rPr>
              <w:t>. Data Modeling</w:t>
            </w:r>
            <w:r>
              <w:rPr>
                <w:b w:val="0"/>
                <w:bCs w:val="0"/>
                <w:i w:val="0"/>
                <w:iCs w:val="0"/>
                <w:smallCaps w:val="0"/>
                <w:color w:val="000000"/>
                <w:spacing w:val="-5"/>
              </w:rPr>
              <w:t xml:space="preserve">  </w:t>
            </w:r>
            <w:r>
              <w:rPr>
                <w:b w:val="0"/>
                <w:bCs w:val="0"/>
                <w:i w:val="0"/>
                <w:iCs w:val="0"/>
                <w:smallCaps w:val="0"/>
                <w:color w:val="000000"/>
                <w:spacing w:val="-5"/>
              </w:rPr>
              <w:t>(18 hours )</w:t>
            </w:r>
          </w:p>
          <w:p>
            <w:pPr>
              <w:spacing w:before="60" w:after="60" w:line="220" w:lineRule="atLeast"/>
              <w:jc w:val="both"/>
              <w:rPr>
                <w:b w:val="0"/>
                <w:bCs w:val="0"/>
                <w:i w:val="0"/>
                <w:iCs w:val="0"/>
                <w:smallCaps w:val="0"/>
                <w:color w:val="000000"/>
              </w:rPr>
            </w:pPr>
          </w:p>
          <w:p>
            <w:pPr>
              <w:spacing w:before="60" w:after="60" w:line="220" w:lineRule="atLeast"/>
              <w:jc w:val="both"/>
              <w:rPr>
                <w:b w:val="0"/>
                <w:bCs w:val="0"/>
                <w:i w:val="0"/>
                <w:iCs w:val="0"/>
                <w:smallCaps w:val="0"/>
                <w:color w:val="000000"/>
              </w:rPr>
            </w:pPr>
            <w:r>
              <w:rPr>
                <w:b w:val="0"/>
                <w:bCs w:val="0"/>
                <w:i w:val="0"/>
                <w:iCs w:val="0"/>
                <w:smallCaps w:val="0"/>
                <w:color w:val="000000"/>
                <w:spacing w:val="-5"/>
              </w:rPr>
              <w:t>1/5/2001-30/11/2001</w:t>
            </w:r>
          </w:p>
          <w:p>
            <w:pPr>
              <w:spacing w:before="60" w:after="60" w:line="220" w:lineRule="atLeast"/>
              <w:rPr>
                <w:b w:val="0"/>
                <w:bCs w:val="0"/>
                <w:i w:val="0"/>
                <w:iCs w:val="0"/>
                <w:smallCaps w:val="0"/>
                <w:color w:val="000000"/>
              </w:rPr>
            </w:pPr>
            <w:r>
              <w:rPr>
                <w:rFonts w:ascii="Arial Black" w:eastAsia="Arial Black" w:hAnsi="Arial Black" w:cs="Arial Black"/>
                <w:b w:val="0"/>
                <w:bCs w:val="0"/>
                <w:i w:val="0"/>
                <w:iCs w:val="0"/>
                <w:smallCaps w:val="0"/>
                <w:color w:val="000000"/>
                <w:spacing w:val="-10"/>
              </w:rPr>
              <w:t>Nilesoft (IBM Authorized Center)</w:t>
            </w:r>
          </w:p>
          <w:p>
            <w:pPr>
              <w:spacing w:before="60" w:after="60" w:line="220" w:lineRule="atLeast"/>
              <w:jc w:val="both"/>
              <w:rPr>
                <w:b w:val="0"/>
                <w:bCs w:val="0"/>
                <w:i w:val="0"/>
                <w:iCs w:val="0"/>
                <w:smallCaps w:val="0"/>
                <w:color w:val="000000"/>
              </w:rPr>
            </w:pPr>
            <w:r>
              <w:rPr>
                <w:b/>
                <w:bCs/>
                <w:i w:val="0"/>
                <w:iCs w:val="0"/>
                <w:smallCaps w:val="0"/>
                <w:color w:val="000000"/>
                <w:spacing w:val="-5"/>
              </w:rPr>
              <w:t>Trainee</w:t>
            </w:r>
          </w:p>
          <w:p>
            <w:pPr>
              <w:spacing w:before="60" w:after="60" w:line="220" w:lineRule="atLeast"/>
              <w:jc w:val="both"/>
              <w:rPr>
                <w:b w:val="0"/>
                <w:bCs w:val="0"/>
                <w:i w:val="0"/>
                <w:iCs w:val="0"/>
                <w:smallCaps w:val="0"/>
                <w:color w:val="000000"/>
              </w:rPr>
            </w:pPr>
            <w:r>
              <w:rPr>
                <w:b/>
                <w:bCs/>
                <w:i w:val="0"/>
                <w:iCs w:val="0"/>
                <w:smallCaps w:val="0"/>
                <w:color w:val="000000"/>
                <w:spacing w:val="-5"/>
              </w:rPr>
              <w:t>.</w:t>
            </w:r>
            <w:r>
              <w:rPr>
                <w:b w:val="0"/>
                <w:bCs w:val="0"/>
                <w:i w:val="0"/>
                <w:iCs w:val="0"/>
                <w:smallCaps w:val="0"/>
                <w:color w:val="000000"/>
                <w:spacing w:val="-5"/>
              </w:rPr>
              <w:t xml:space="preserve"> Graduating from the </w:t>
            </w:r>
            <w:r>
              <w:rPr>
                <w:b w:val="0"/>
                <w:bCs w:val="0"/>
                <w:i w:val="0"/>
                <w:iCs w:val="0"/>
                <w:smallCaps w:val="0"/>
                <w:color w:val="000000"/>
                <w:spacing w:val="-5"/>
                <w:sz w:val="18"/>
                <w:szCs w:val="18"/>
              </w:rPr>
              <w:t xml:space="preserve">E-Business program </w:t>
            </w:r>
            <w:r>
              <w:rPr>
                <w:b/>
                <w:bCs/>
                <w:i w:val="0"/>
                <w:iCs w:val="0"/>
                <w:smallCaps w:val="0"/>
                <w:color w:val="000000"/>
                <w:spacing w:val="-5"/>
                <w:sz w:val="18"/>
                <w:szCs w:val="18"/>
              </w:rPr>
              <w:t>( 6 months</w:t>
            </w:r>
            <w:r>
              <w:rPr>
                <w:b w:val="0"/>
                <w:bCs w:val="0"/>
                <w:i w:val="0"/>
                <w:iCs w:val="0"/>
                <w:smallCaps w:val="0"/>
                <w:color w:val="000000"/>
                <w:spacing w:val="-5"/>
                <w:sz w:val="18"/>
                <w:szCs w:val="18"/>
              </w:rPr>
              <w:t xml:space="preserve"> )</w:t>
            </w:r>
          </w:p>
          <w:p>
            <w:pPr>
              <w:spacing w:before="60" w:after="60" w:line="220" w:lineRule="atLeast"/>
              <w:jc w:val="both"/>
              <w:rPr>
                <w:b w:val="0"/>
                <w:bCs w:val="0"/>
                <w:i w:val="0"/>
                <w:iCs w:val="0"/>
                <w:smallCaps w:val="0"/>
                <w:color w:val="000000"/>
              </w:rPr>
            </w:pPr>
            <w:r>
              <w:rPr>
                <w:b/>
                <w:bCs/>
                <w:i w:val="0"/>
                <w:iCs w:val="0"/>
                <w:smallCaps w:val="0"/>
                <w:color w:val="000000"/>
                <w:spacing w:val="-5"/>
              </w:rPr>
              <w:t>.</w:t>
            </w:r>
            <w:r>
              <w:rPr>
                <w:b w:val="0"/>
                <w:bCs w:val="0"/>
                <w:i w:val="0"/>
                <w:iCs w:val="0"/>
                <w:smallCaps w:val="0"/>
                <w:color w:val="000000"/>
                <w:spacing w:val="-5"/>
                <w:sz w:val="18"/>
                <w:szCs w:val="18"/>
              </w:rPr>
              <w:t xml:space="preserve"> Internet Web Development</w:t>
            </w:r>
            <w:r>
              <w:rPr>
                <w:b w:val="0"/>
                <w:bCs w:val="0"/>
                <w:i w:val="0"/>
                <w:iCs w:val="0"/>
                <w:smallCaps w:val="0"/>
                <w:color w:val="000000"/>
                <w:spacing w:val="-5"/>
                <w:sz w:val="18"/>
                <w:szCs w:val="18"/>
              </w:rPr>
              <w:t xml:space="preserve">  </w:t>
            </w:r>
            <w:r>
              <w:rPr>
                <w:b w:val="0"/>
                <w:bCs w:val="0"/>
                <w:i w:val="0"/>
                <w:iCs w:val="0"/>
                <w:smallCaps w:val="0"/>
                <w:color w:val="000000"/>
                <w:spacing w:val="-5"/>
                <w:sz w:val="18"/>
                <w:szCs w:val="18"/>
              </w:rPr>
              <w:t>(CIW410) Certification</w:t>
            </w:r>
            <w:r>
              <w:rPr>
                <w:b w:val="0"/>
                <w:bCs w:val="0"/>
                <w:i w:val="0"/>
                <w:iCs w:val="0"/>
                <w:smallCaps w:val="0"/>
                <w:color w:val="000000"/>
                <w:spacing w:val="-5"/>
                <w:sz w:val="18"/>
                <w:szCs w:val="18"/>
              </w:rPr>
              <w:t xml:space="preserve">                                              </w:t>
            </w:r>
          </w:p>
          <w:p>
            <w:pPr>
              <w:spacing w:before="60" w:after="60" w:line="220" w:lineRule="atLeast"/>
              <w:rPr>
                <w:b w:val="0"/>
                <w:bCs w:val="0"/>
                <w:i w:val="0"/>
                <w:iCs w:val="0"/>
                <w:smallCaps w:val="0"/>
                <w:color w:val="000000"/>
              </w:rPr>
            </w:pPr>
            <w:r>
              <w:rPr>
                <w:b w:val="0"/>
                <w:bCs w:val="0"/>
                <w:i w:val="0"/>
                <w:iCs w:val="0"/>
                <w:smallCaps w:val="0"/>
                <w:color w:val="000000"/>
                <w:spacing w:val="-5"/>
                <w:sz w:val="18"/>
                <w:szCs w:val="18"/>
              </w:rPr>
              <w:t>. Application Developer</w:t>
            </w:r>
            <w:r>
              <w:rPr>
                <w:b w:val="0"/>
                <w:bCs w:val="0"/>
                <w:i w:val="0"/>
                <w:iCs w:val="0"/>
                <w:smallCaps w:val="0"/>
                <w:color w:val="000000"/>
                <w:spacing w:val="-5"/>
                <w:sz w:val="18"/>
                <w:szCs w:val="18"/>
              </w:rPr>
              <w:t xml:space="preserve">         </w:t>
            </w:r>
            <w:r>
              <w:rPr>
                <w:b w:val="0"/>
                <w:bCs w:val="0"/>
                <w:i w:val="0"/>
                <w:iCs w:val="0"/>
                <w:smallCaps w:val="0"/>
                <w:color w:val="000000"/>
                <w:spacing w:val="-5"/>
                <w:sz w:val="18"/>
                <w:szCs w:val="18"/>
              </w:rPr>
              <w:t>(CIW430) Certification</w:t>
            </w:r>
            <w:r>
              <w:rPr>
                <w:rFonts w:ascii="Arial Black" w:eastAsia="Arial Black" w:hAnsi="Arial Black" w:cs="Arial Black"/>
                <w:b w:val="0"/>
                <w:bCs w:val="0"/>
                <w:i w:val="0"/>
                <w:iCs w:val="0"/>
                <w:smallCaps w:val="0"/>
                <w:color w:val="000000"/>
                <w:spacing w:val="-10"/>
                <w:sz w:val="18"/>
                <w:szCs w:val="18"/>
              </w:rPr>
              <w:t xml:space="preserve">                                            </w:t>
            </w:r>
          </w:p>
        </w:tc>
      </w:tr>
      <w:tr>
        <w:tblPrEx>
          <w:tblInd w:w="113" w:type="dxa"/>
          <w:tblCellMar>
            <w:top w:w="15" w:type="dxa"/>
            <w:left w:w="15" w:type="dxa"/>
            <w:bottom w:w="15" w:type="dxa"/>
            <w:right w:w="15" w:type="dxa"/>
          </w:tblCellMar>
        </w:tblPrEx>
        <w:trPr>
          <w:trHeight w:val="2826"/>
        </w:trPr>
        <w:tc>
          <w:tcPr>
            <w:tcW w:w="2229" w:type="dxa"/>
            <w:tcBorders>
              <w:top w:val="single" w:sz="6" w:space="0" w:color="000000"/>
              <w:bottom w:val="single" w:sz="6" w:space="0" w:color="000000"/>
              <w:right w:val="single" w:sz="6" w:space="0" w:color="000000"/>
            </w:tcBorders>
            <w:noWrap w:val="0"/>
            <w:tcMar>
              <w:top w:w="22" w:type="dxa"/>
              <w:left w:w="108" w:type="dxa"/>
              <w:bottom w:w="22" w:type="dxa"/>
              <w:right w:w="108" w:type="dxa"/>
            </w:tcMar>
            <w:vAlign w:val="top"/>
            <w:hideMark/>
          </w:tcPr>
          <w:p>
            <w:pPr>
              <w:spacing w:before="220" w:after="0" w:line="220" w:lineRule="atLeast"/>
              <w:rPr>
                <w:b w:val="0"/>
                <w:bCs w:val="0"/>
                <w:i w:val="0"/>
                <w:iCs w:val="0"/>
                <w:smallCaps w:val="0"/>
                <w:color w:val="000000"/>
              </w:rPr>
            </w:pPr>
            <w:r>
              <w:rPr>
                <w:b w:val="0"/>
                <w:bCs w:val="0"/>
                <w:i w:val="0"/>
                <w:iCs w:val="0"/>
                <w:smallCaps w:val="0"/>
                <w:color w:val="000000"/>
                <w:spacing w:val="-10"/>
              </w:rPr>
              <w:t>Computer Knowledge</w:t>
            </w:r>
          </w:p>
        </w:tc>
        <w:tc>
          <w:tcPr>
            <w:tcW w:w="6879" w:type="dxa"/>
            <w:tcBorders>
              <w:top w:val="single" w:sz="6" w:space="0" w:color="000000"/>
              <w:left w:val="single" w:sz="6" w:space="0" w:color="000000"/>
              <w:bottom w:val="single" w:sz="6"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p>
          <w:p>
            <w:pPr>
              <w:spacing w:before="0" w:after="0"/>
              <w:rPr>
                <w:b w:val="0"/>
                <w:bCs w:val="0"/>
                <w:i w:val="0"/>
                <w:iCs w:val="0"/>
                <w:smallCaps w:val="0"/>
                <w:color w:val="000000"/>
              </w:rPr>
            </w:pPr>
            <w:r>
              <w:rPr>
                <w:b w:val="0"/>
                <w:bCs w:val="0"/>
                <w:i w:val="0"/>
                <w:iCs w:val="0"/>
                <w:smallCaps w:val="0"/>
                <w:strike w:val="0"/>
                <w:color w:val="000000"/>
                <w:u w:val="none"/>
              </w:rPr>
              <w:drawing>
                <wp:inline>
                  <wp:extent cx="114300" cy="762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4"/>
                          <a:stretch>
                            <a:fillRect/>
                          </a:stretch>
                        </pic:blipFill>
                        <pic:spPr>
                          <a:xfrm>
                            <a:off x="0" y="0"/>
                            <a:ext cx="114300" cy="76200"/>
                          </a:xfrm>
                          <a:prstGeom prst="rect">
                            <a:avLst/>
                          </a:prstGeom>
                        </pic:spPr>
                      </pic:pic>
                    </a:graphicData>
                  </a:graphic>
                </wp:inline>
              </w:drawing>
            </w:r>
            <w:r>
              <w:rPr>
                <w:b/>
                <w:bCs/>
                <w:i w:val="0"/>
                <w:iCs w:val="0"/>
                <w:smallCaps w:val="0"/>
                <w:color w:val="000000"/>
              </w:rPr>
              <w:t xml:space="preserve"> Software Development (Asp.net using C# ,MVC, Google map API, </w:t>
            </w:r>
            <w:r>
              <w:rPr>
                <w:b/>
                <w:bCs/>
                <w:i w:val="0"/>
                <w:iCs w:val="0"/>
                <w:smallCaps w:val="0"/>
                <w:color w:val="000000"/>
              </w:rPr>
              <w:t xml:space="preserve">    </w:t>
            </w:r>
            <w:r>
              <w:rPr>
                <w:b/>
                <w:bCs/>
                <w:i w:val="0"/>
                <w:iCs w:val="0"/>
                <w:smallCaps w:val="0"/>
                <w:color w:val="000000"/>
              </w:rPr>
              <w:t xml:space="preserve">Java, </w:t>
            </w:r>
            <w:r>
              <w:rPr>
                <w:b/>
                <w:bCs/>
                <w:i w:val="0"/>
                <w:iCs w:val="0"/>
                <w:smallCaps w:val="0"/>
                <w:color w:val="000000"/>
              </w:rPr>
              <w:t xml:space="preserve">  </w:t>
            </w:r>
            <w:r>
              <w:rPr>
                <w:b/>
                <w:bCs/>
                <w:i w:val="0"/>
                <w:iCs w:val="0"/>
                <w:smallCaps w:val="0"/>
                <w:color w:val="000000"/>
              </w:rPr>
              <w:t>C/C++, Perl, Ada, basic, Pascal).</w:t>
            </w:r>
          </w:p>
          <w:p>
            <w:pPr>
              <w:spacing w:before="0" w:after="0"/>
              <w:rPr>
                <w:b w:val="0"/>
                <w:bCs w:val="0"/>
                <w:i w:val="0"/>
                <w:iCs w:val="0"/>
                <w:smallCaps w:val="0"/>
                <w:color w:val="000000"/>
              </w:rPr>
            </w:pPr>
          </w:p>
          <w:p>
            <w:pPr>
              <w:spacing w:before="0" w:after="60" w:line="220" w:lineRule="atLeast"/>
              <w:ind w:left="245" w:hanging="245"/>
              <w:jc w:val="both"/>
              <w:rPr>
                <w:b w:val="0"/>
                <w:bCs w:val="0"/>
                <w:i w:val="0"/>
                <w:iCs w:val="0"/>
                <w:smallCaps w:val="0"/>
                <w:color w:val="000000"/>
                <w:sz w:val="24"/>
                <w:szCs w:val="24"/>
              </w:rPr>
            </w:pPr>
            <w:r>
              <w:rPr>
                <w:b w:val="0"/>
                <w:bCs w:val="0"/>
                <w:i w:val="0"/>
                <w:iCs w:val="0"/>
                <w:smallCaps w:val="0"/>
                <w:strike w:val="0"/>
                <w:color w:val="000000"/>
                <w:u w:val="none"/>
              </w:rPr>
              <w:drawing>
                <wp:inline>
                  <wp:extent cx="114300" cy="762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4"/>
                          <a:stretch>
                            <a:fillRect/>
                          </a:stretch>
                        </pic:blipFill>
                        <pic:spPr>
                          <a:xfrm>
                            <a:off x="0" y="0"/>
                            <a:ext cx="114300" cy="76200"/>
                          </a:xfrm>
                          <a:prstGeom prst="rect">
                            <a:avLst/>
                          </a:prstGeom>
                        </pic:spPr>
                      </pic:pic>
                    </a:graphicData>
                  </a:graphic>
                </wp:inline>
              </w:drawing>
            </w:r>
            <w:r>
              <w:rPr>
                <w:b w:val="0"/>
                <w:bCs w:val="0"/>
                <w:i w:val="0"/>
                <w:iCs w:val="0"/>
                <w:smallCaps w:val="0"/>
                <w:strike w:val="0"/>
                <w:color w:val="000000"/>
                <w:sz w:val="24"/>
                <w:szCs w:val="24"/>
                <w:u w:val="none"/>
              </w:rPr>
              <w:tab/>
            </w:r>
            <w:r>
              <w:rPr>
                <w:b/>
                <w:bCs/>
                <w:i w:val="0"/>
                <w:iCs w:val="0"/>
                <w:smallCaps w:val="0"/>
                <w:color w:val="000000"/>
                <w:spacing w:val="-5"/>
              </w:rPr>
              <w:t>Database Management SQLserver2005&amp;2008&amp;2014,Oracle</w:t>
            </w:r>
            <w:r>
              <w:rPr>
                <w:b w:val="0"/>
                <w:bCs w:val="0"/>
                <w:i w:val="0"/>
                <w:iCs w:val="0"/>
                <w:smallCaps w:val="0"/>
                <w:color w:val="000000"/>
                <w:spacing w:val="-5"/>
              </w:rPr>
              <w:t>,</w:t>
            </w:r>
            <w:r>
              <w:rPr>
                <w:b/>
                <w:bCs/>
                <w:i w:val="0"/>
                <w:iCs w:val="0"/>
                <w:smallCaps w:val="0"/>
                <w:color w:val="000000"/>
                <w:spacing w:val="-5"/>
              </w:rPr>
              <w:t>Mysql, Access)</w:t>
            </w:r>
          </w:p>
          <w:p>
            <w:pPr>
              <w:spacing w:before="60" w:after="60" w:line="220" w:lineRule="atLeast"/>
              <w:ind w:left="244" w:hanging="244"/>
              <w:jc w:val="both"/>
              <w:rPr>
                <w:b w:val="0"/>
                <w:bCs w:val="0"/>
                <w:i w:val="0"/>
                <w:iCs w:val="0"/>
                <w:smallCaps w:val="0"/>
                <w:color w:val="000000"/>
                <w:sz w:val="24"/>
                <w:szCs w:val="24"/>
              </w:rPr>
            </w:pPr>
            <w:r>
              <w:rPr>
                <w:b w:val="0"/>
                <w:bCs w:val="0"/>
                <w:i w:val="0"/>
                <w:iCs w:val="0"/>
                <w:smallCaps w:val="0"/>
                <w:strike w:val="0"/>
                <w:color w:val="000000"/>
                <w:u w:val="none"/>
              </w:rPr>
              <w:drawing>
                <wp:inline>
                  <wp:extent cx="114300" cy="762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4"/>
                          <a:stretch>
                            <a:fillRect/>
                          </a:stretch>
                        </pic:blipFill>
                        <pic:spPr>
                          <a:xfrm>
                            <a:off x="0" y="0"/>
                            <a:ext cx="114300" cy="76200"/>
                          </a:xfrm>
                          <a:prstGeom prst="rect">
                            <a:avLst/>
                          </a:prstGeom>
                        </pic:spPr>
                      </pic:pic>
                    </a:graphicData>
                  </a:graphic>
                </wp:inline>
              </w:drawing>
            </w:r>
            <w:r>
              <w:rPr>
                <w:b w:val="0"/>
                <w:bCs w:val="0"/>
                <w:i w:val="0"/>
                <w:iCs w:val="0"/>
                <w:smallCaps w:val="0"/>
                <w:strike w:val="0"/>
                <w:color w:val="000000"/>
                <w:sz w:val="24"/>
                <w:szCs w:val="24"/>
                <w:u w:val="none"/>
              </w:rPr>
              <w:tab/>
            </w:r>
            <w:r>
              <w:rPr>
                <w:b/>
                <w:bCs/>
                <w:i w:val="0"/>
                <w:iCs w:val="0"/>
                <w:smallCaps w:val="0"/>
                <w:color w:val="000000"/>
                <w:spacing w:val="-5"/>
              </w:rPr>
              <w:t>Web Development (ASP.net ,webapi, Laravel Basices, jquery , ASP, PHP,SVG, CGI using Perl, JavaScript, VB script , JSP,HTML, xml)</w:t>
            </w:r>
          </w:p>
          <w:p>
            <w:pPr>
              <w:spacing w:before="60" w:after="60" w:line="220" w:lineRule="atLeast"/>
              <w:ind w:left="245" w:hanging="245"/>
              <w:jc w:val="both"/>
              <w:rPr>
                <w:b w:val="0"/>
                <w:bCs w:val="0"/>
                <w:i w:val="0"/>
                <w:iCs w:val="0"/>
                <w:smallCaps w:val="0"/>
                <w:color w:val="000000"/>
                <w:sz w:val="24"/>
                <w:szCs w:val="24"/>
              </w:rPr>
            </w:pPr>
            <w:r>
              <w:rPr>
                <w:b w:val="0"/>
                <w:bCs w:val="0"/>
                <w:i w:val="0"/>
                <w:iCs w:val="0"/>
                <w:smallCaps w:val="0"/>
                <w:strike w:val="0"/>
                <w:color w:val="000000"/>
                <w:u w:val="none"/>
              </w:rPr>
              <w:drawing>
                <wp:inline>
                  <wp:extent cx="114300" cy="762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4"/>
                          <a:stretch>
                            <a:fillRect/>
                          </a:stretch>
                        </pic:blipFill>
                        <pic:spPr>
                          <a:xfrm>
                            <a:off x="0" y="0"/>
                            <a:ext cx="114300" cy="76200"/>
                          </a:xfrm>
                          <a:prstGeom prst="rect">
                            <a:avLst/>
                          </a:prstGeom>
                        </pic:spPr>
                      </pic:pic>
                    </a:graphicData>
                  </a:graphic>
                </wp:inline>
              </w:drawing>
            </w:r>
            <w:r>
              <w:rPr>
                <w:b w:val="0"/>
                <w:bCs w:val="0"/>
                <w:i w:val="0"/>
                <w:iCs w:val="0"/>
                <w:smallCaps w:val="0"/>
                <w:strike w:val="0"/>
                <w:color w:val="000000"/>
                <w:sz w:val="24"/>
                <w:szCs w:val="24"/>
                <w:u w:val="none"/>
              </w:rPr>
              <w:tab/>
            </w:r>
            <w:r>
              <w:rPr>
                <w:b/>
                <w:bCs/>
                <w:i w:val="0"/>
                <w:iCs w:val="0"/>
                <w:smallCaps w:val="0"/>
                <w:color w:val="000000"/>
                <w:spacing w:val="-5"/>
              </w:rPr>
              <w:t>Administration (Ultimus platform , SharePoint</w:t>
            </w:r>
            <w:r>
              <w:rPr>
                <w:b w:val="0"/>
                <w:bCs w:val="0"/>
                <w:i w:val="0"/>
                <w:iCs w:val="0"/>
                <w:smallCaps w:val="0"/>
                <w:color w:val="000000"/>
                <w:spacing w:val="-5"/>
              </w:rPr>
              <w:t xml:space="preserve"> </w:t>
            </w:r>
            <w:r>
              <w:rPr>
                <w:b/>
                <w:bCs/>
                <w:i w:val="0"/>
                <w:iCs w:val="0"/>
                <w:smallCaps w:val="0"/>
                <w:color w:val="000000"/>
                <w:spacing w:val="-5"/>
              </w:rPr>
              <w:t>,Windows 2003 server, windows 2008)</w:t>
            </w:r>
          </w:p>
          <w:p>
            <w:pPr>
              <w:numPr>
                <w:ilvl w:val="0"/>
                <w:numId w:val="2"/>
              </w:numPr>
              <w:pBdr>
                <w:left w:val="none" w:sz="0" w:space="8" w:color="auto"/>
              </w:pBdr>
              <w:spacing w:before="60" w:after="60" w:line="220" w:lineRule="atLeast"/>
              <w:ind w:left="720" w:right="0" w:hanging="378"/>
              <w:jc w:val="both"/>
              <w:rPr>
                <w:rFonts w:ascii="Times New Roman" w:eastAsia="Times New Roman" w:hAnsi="Times New Roman" w:cs="Times New Roman"/>
                <w:b w:val="0"/>
                <w:bCs w:val="0"/>
                <w:i w:val="0"/>
                <w:iCs w:val="0"/>
                <w:smallCaps w:val="0"/>
                <w:color w:val="000000"/>
                <w:spacing w:val="-5"/>
              </w:rPr>
            </w:pPr>
            <w:r>
              <w:rPr>
                <w:rFonts w:ascii="Arial" w:eastAsia="Arial" w:hAnsi="Arial" w:cs="Arial"/>
                <w:b/>
                <w:bCs/>
                <w:i w:val="0"/>
                <w:iCs w:val="0"/>
                <w:smallCaps w:val="0"/>
                <w:color w:val="000000"/>
                <w:spacing w:val="-5"/>
              </w:rPr>
              <w:t xml:space="preserve">Other Tools ( visual studio 2005,2008,2010,2013,2017 </w:t>
            </w:r>
            <w:r>
              <w:rPr>
                <w:rFonts w:ascii="Arial" w:eastAsia="Arial" w:hAnsi="Arial" w:cs="Arial"/>
                <w:b/>
                <w:bCs/>
                <w:i w:val="0"/>
                <w:iCs w:val="0"/>
                <w:smallCaps w:val="0"/>
                <w:color w:val="000000"/>
                <w:spacing w:val="-5"/>
              </w:rPr>
              <w:t xml:space="preserve"> </w:t>
            </w:r>
            <w:r>
              <w:rPr>
                <w:rFonts w:ascii="Arial" w:eastAsia="Arial" w:hAnsi="Arial" w:cs="Arial"/>
                <w:b/>
                <w:bCs/>
                <w:i w:val="0"/>
                <w:iCs w:val="0"/>
                <w:smallCaps w:val="0"/>
                <w:color w:val="000000"/>
                <w:spacing w:val="-5"/>
              </w:rPr>
              <w:t>, Trello )</w:t>
            </w:r>
          </w:p>
          <w:p>
            <w:pPr>
              <w:spacing w:before="60" w:after="60" w:line="220" w:lineRule="atLeast"/>
              <w:jc w:val="both"/>
              <w:rPr>
                <w:b w:val="0"/>
                <w:bCs w:val="0"/>
                <w:i w:val="0"/>
                <w:iCs w:val="0"/>
                <w:smallCaps w:val="0"/>
                <w:color w:val="000000"/>
              </w:rPr>
            </w:pPr>
          </w:p>
        </w:tc>
      </w:tr>
      <w:tr>
        <w:tblPrEx>
          <w:tblInd w:w="113" w:type="dxa"/>
          <w:tblCellMar>
            <w:top w:w="15" w:type="dxa"/>
            <w:left w:w="15" w:type="dxa"/>
            <w:bottom w:w="15" w:type="dxa"/>
            <w:right w:w="15" w:type="dxa"/>
          </w:tblCellMar>
        </w:tblPrEx>
        <w:trPr>
          <w:trHeight w:val="1020"/>
        </w:trPr>
        <w:tc>
          <w:tcPr>
            <w:tcW w:w="2229" w:type="dxa"/>
            <w:tcBorders>
              <w:top w:val="single" w:sz="6" w:space="0" w:color="000000"/>
              <w:bottom w:val="single" w:sz="6" w:space="0" w:color="000000"/>
              <w:right w:val="single" w:sz="6"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b/>
                <w:bCs/>
                <w:i w:val="0"/>
                <w:iCs w:val="0"/>
                <w:smallCaps w:val="0"/>
                <w:color w:val="000000"/>
              </w:rPr>
              <w:t>Skills</w:t>
            </w:r>
          </w:p>
        </w:tc>
        <w:tc>
          <w:tcPr>
            <w:tcW w:w="6879" w:type="dxa"/>
            <w:tcBorders>
              <w:top w:val="single" w:sz="6" w:space="0" w:color="000000"/>
              <w:left w:val="single" w:sz="6" w:space="0" w:color="000000"/>
              <w:bottom w:val="single" w:sz="6" w:space="0" w:color="000000"/>
            </w:tcBorders>
            <w:noWrap w:val="0"/>
            <w:tcMar>
              <w:top w:w="22" w:type="dxa"/>
              <w:left w:w="108" w:type="dxa"/>
              <w:bottom w:w="22" w:type="dxa"/>
              <w:right w:w="108" w:type="dxa"/>
            </w:tcMar>
            <w:vAlign w:val="bottom"/>
          </w:tcPr>
          <w:p>
            <w:pPr>
              <w:spacing w:before="0" w:after="220" w:line="280" w:lineRule="atLeast"/>
              <w:rPr>
                <w:b w:val="0"/>
                <w:bCs w:val="0"/>
                <w:i w:val="0"/>
                <w:iCs w:val="0"/>
                <w:smallCaps w:val="0"/>
                <w:color w:val="000000"/>
              </w:rPr>
            </w:pPr>
            <w:r>
              <w:rPr>
                <w:b w:val="0"/>
                <w:bCs w:val="0"/>
                <w:i w:val="0"/>
                <w:iCs w:val="0"/>
                <w:smallCaps w:val="0"/>
                <w:color w:val="000000"/>
                <w:spacing w:val="-5"/>
              </w:rPr>
              <w:t>-</w:t>
            </w:r>
            <w:r>
              <w:rPr>
                <w:rFonts w:ascii="Times New Roman" w:eastAsia="Times New Roman" w:hAnsi="Times New Roman" w:cs="Times New Roman"/>
                <w:b w:val="0"/>
                <w:bCs w:val="0"/>
                <w:i w:val="0"/>
                <w:iCs w:val="0"/>
                <w:smallCaps w:val="0"/>
                <w:color w:val="000000"/>
                <w:spacing w:val="-8"/>
                <w:sz w:val="28"/>
                <w:szCs w:val="28"/>
              </w:rPr>
              <w:t xml:space="preserve"> </w:t>
            </w:r>
            <w:r>
              <w:rPr>
                <w:b w:val="0"/>
                <w:bCs w:val="0"/>
                <w:i w:val="0"/>
                <w:iCs w:val="0"/>
                <w:smallCaps w:val="0"/>
                <w:color w:val="000000"/>
                <w:spacing w:val="-5"/>
              </w:rPr>
              <w:t>Capability to work efficiently within a team</w:t>
            </w:r>
            <w:r>
              <w:rPr>
                <w:b w:val="0"/>
                <w:bCs w:val="0"/>
                <w:i w:val="0"/>
                <w:iCs w:val="0"/>
                <w:smallCaps w:val="0"/>
                <w:color w:val="000000"/>
                <w:spacing w:val="-5"/>
              </w:rPr>
              <w:br/>
            </w:r>
            <w:r>
              <w:rPr>
                <w:b w:val="0"/>
                <w:bCs w:val="0"/>
                <w:i w:val="0"/>
                <w:iCs w:val="0"/>
                <w:smallCaps w:val="0"/>
                <w:color w:val="000000"/>
                <w:spacing w:val="-5"/>
              </w:rPr>
              <w:t>- Strong analytical skills</w:t>
            </w:r>
            <w:r>
              <w:rPr>
                <w:rFonts w:ascii="Helvetica" w:eastAsia="Helvetica" w:hAnsi="Helvetica" w:cs="Helvetica"/>
                <w:b w:val="0"/>
                <w:bCs w:val="0"/>
                <w:i w:val="0"/>
                <w:iCs w:val="0"/>
                <w:smallCaps w:val="0"/>
                <w:color w:val="666666"/>
                <w:spacing w:val="-5"/>
                <w:sz w:val="18"/>
                <w:szCs w:val="18"/>
                <w:shd w:val="clear" w:color="auto" w:fill="FFFFFF"/>
              </w:rPr>
              <w:t> </w:t>
            </w:r>
            <w:r>
              <w:rPr>
                <w:rFonts w:ascii="Helvetica" w:eastAsia="Helvetica" w:hAnsi="Helvetica" w:cs="Helvetica"/>
                <w:b w:val="0"/>
                <w:bCs w:val="0"/>
                <w:i w:val="0"/>
                <w:iCs w:val="0"/>
                <w:smallCaps w:val="0"/>
                <w:color w:val="666666"/>
                <w:spacing w:val="-5"/>
                <w:sz w:val="18"/>
                <w:szCs w:val="18"/>
                <w:shd w:val="clear" w:color="auto" w:fill="FFFFFF"/>
              </w:rPr>
              <w:br/>
            </w:r>
            <w:r>
              <w:rPr>
                <w:b w:val="0"/>
                <w:bCs w:val="0"/>
                <w:i w:val="0"/>
                <w:iCs w:val="0"/>
                <w:smallCaps w:val="0"/>
                <w:color w:val="000000"/>
                <w:spacing w:val="-5"/>
              </w:rPr>
              <w:t xml:space="preserve">- Time management </w:t>
            </w:r>
            <w:r>
              <w:rPr>
                <w:b w:val="0"/>
                <w:bCs w:val="0"/>
                <w:i w:val="0"/>
                <w:iCs w:val="0"/>
                <w:smallCaps w:val="0"/>
                <w:color w:val="000000"/>
                <w:spacing w:val="-5"/>
              </w:rPr>
              <w:br/>
            </w:r>
            <w:r>
              <w:rPr>
                <w:b w:val="0"/>
                <w:bCs w:val="0"/>
                <w:i w:val="0"/>
                <w:iCs w:val="0"/>
                <w:smallCaps w:val="0"/>
                <w:color w:val="000000"/>
                <w:spacing w:val="-5"/>
              </w:rPr>
              <w:t>- Software Development Process</w:t>
            </w:r>
            <w:r>
              <w:rPr>
                <w:b w:val="0"/>
                <w:bCs w:val="0"/>
                <w:i w:val="0"/>
                <w:iCs w:val="0"/>
                <w:smallCaps w:val="0"/>
                <w:color w:val="000000"/>
                <w:spacing w:val="-5"/>
              </w:rPr>
              <w:br/>
            </w:r>
            <w:r>
              <w:rPr>
                <w:b w:val="0"/>
                <w:bCs w:val="0"/>
                <w:i w:val="0"/>
                <w:iCs w:val="0"/>
                <w:smallCaps w:val="0"/>
                <w:color w:val="000000"/>
                <w:spacing w:val="-5"/>
              </w:rPr>
              <w:t>- Writing software documentation (RFP,SRS,BRD,ERD,user Manual, …)</w:t>
            </w:r>
            <w:r>
              <w:rPr>
                <w:b w:val="0"/>
                <w:bCs w:val="0"/>
                <w:i w:val="0"/>
                <w:iCs w:val="0"/>
                <w:smallCaps w:val="0"/>
                <w:color w:val="000000"/>
                <w:spacing w:val="-5"/>
              </w:rPr>
              <w:br/>
            </w:r>
            <w:r>
              <w:rPr>
                <w:b w:val="0"/>
                <w:bCs w:val="0"/>
                <w:i w:val="0"/>
                <w:iCs w:val="0"/>
                <w:smallCaps w:val="0"/>
                <w:color w:val="000000"/>
                <w:spacing w:val="-5"/>
              </w:rPr>
              <w:t>- Hard worker</w:t>
            </w:r>
            <w:r>
              <w:rPr>
                <w:b w:val="0"/>
                <w:bCs w:val="0"/>
                <w:i w:val="0"/>
                <w:iCs w:val="0"/>
                <w:smallCaps w:val="0"/>
                <w:color w:val="000000"/>
                <w:spacing w:val="-5"/>
              </w:rPr>
              <w:br/>
            </w:r>
            <w:r>
              <w:rPr>
                <w:b w:val="0"/>
                <w:bCs w:val="0"/>
                <w:i w:val="0"/>
                <w:iCs w:val="0"/>
                <w:smallCaps w:val="0"/>
                <w:color w:val="000000"/>
                <w:spacing w:val="-5"/>
              </w:rPr>
              <w:t xml:space="preserve">- Ability to learn and study any new technology </w:t>
            </w:r>
            <w:r>
              <w:rPr>
                <w:b w:val="0"/>
                <w:bCs w:val="0"/>
                <w:i w:val="0"/>
                <w:iCs w:val="0"/>
                <w:smallCaps w:val="0"/>
                <w:color w:val="000000"/>
                <w:spacing w:val="-5"/>
              </w:rPr>
              <w:br/>
            </w:r>
            <w:r>
              <w:rPr>
                <w:b w:val="0"/>
                <w:bCs w:val="0"/>
                <w:i w:val="0"/>
                <w:iCs w:val="0"/>
                <w:smallCaps w:val="0"/>
                <w:color w:val="000000"/>
                <w:spacing w:val="-5"/>
              </w:rPr>
              <w:t>- Solving problems</w:t>
            </w:r>
            <w:r>
              <w:rPr>
                <w:b w:val="0"/>
                <w:bCs w:val="0"/>
                <w:i w:val="0"/>
                <w:iCs w:val="0"/>
                <w:smallCaps w:val="0"/>
                <w:color w:val="000000"/>
                <w:spacing w:val="-5"/>
              </w:rPr>
              <w:br/>
            </w:r>
            <w:r>
              <w:rPr>
                <w:b w:val="0"/>
                <w:bCs w:val="0"/>
                <w:i w:val="0"/>
                <w:iCs w:val="0"/>
                <w:smallCaps w:val="0"/>
                <w:color w:val="000000"/>
                <w:spacing w:val="-5"/>
              </w:rPr>
              <w:t>- Debugging</w:t>
            </w:r>
            <w:r>
              <w:rPr>
                <w:b w:val="0"/>
                <w:bCs w:val="0"/>
                <w:i w:val="0"/>
                <w:iCs w:val="0"/>
                <w:smallCaps w:val="0"/>
                <w:color w:val="000000"/>
                <w:spacing w:val="-5"/>
              </w:rPr>
              <w:br/>
            </w:r>
            <w:r>
              <w:rPr>
                <w:b w:val="0"/>
                <w:bCs w:val="0"/>
                <w:i w:val="0"/>
                <w:iCs w:val="0"/>
                <w:smallCaps w:val="0"/>
                <w:color w:val="000000"/>
                <w:spacing w:val="-5"/>
              </w:rPr>
              <w:t xml:space="preserve">- Good dependency </w:t>
            </w:r>
            <w:r>
              <w:rPr>
                <w:b w:val="0"/>
                <w:bCs w:val="0"/>
                <w:i w:val="0"/>
                <w:iCs w:val="0"/>
                <w:smallCaps w:val="0"/>
                <w:color w:val="000000"/>
                <w:spacing w:val="-5"/>
              </w:rPr>
              <w:br/>
            </w:r>
            <w:r>
              <w:rPr>
                <w:b w:val="0"/>
                <w:bCs w:val="0"/>
                <w:i w:val="0"/>
                <w:iCs w:val="0"/>
                <w:smallCaps w:val="0"/>
                <w:color w:val="000000"/>
                <w:spacing w:val="-5"/>
              </w:rPr>
              <w:t xml:space="preserve">- Good communication skills </w:t>
            </w:r>
            <w:r>
              <w:rPr>
                <w:b w:val="0"/>
                <w:bCs w:val="0"/>
                <w:i w:val="0"/>
                <w:iCs w:val="0"/>
                <w:smallCaps w:val="0"/>
                <w:color w:val="000000"/>
                <w:spacing w:val="-5"/>
              </w:rPr>
              <w:br/>
            </w:r>
            <w:r>
              <w:rPr>
                <w:b w:val="0"/>
                <w:bCs w:val="0"/>
                <w:i w:val="0"/>
                <w:iCs w:val="0"/>
                <w:smallCaps w:val="0"/>
                <w:color w:val="000000"/>
                <w:spacing w:val="-5"/>
              </w:rPr>
              <w:t>- Good presentation skills</w:t>
            </w:r>
            <w:r>
              <w:rPr>
                <w:b w:val="0"/>
                <w:bCs w:val="0"/>
                <w:i w:val="0"/>
                <w:iCs w:val="0"/>
                <w:smallCaps w:val="0"/>
                <w:color w:val="000000"/>
                <w:spacing w:val="-5"/>
              </w:rPr>
              <w:br/>
            </w:r>
            <w:r>
              <w:rPr>
                <w:b w:val="0"/>
                <w:bCs w:val="0"/>
                <w:i w:val="0"/>
                <w:iCs w:val="0"/>
                <w:smallCaps w:val="0"/>
                <w:color w:val="000000"/>
                <w:spacing w:val="-5"/>
              </w:rPr>
              <w:t xml:space="preserve">- Adaptation </w:t>
            </w:r>
            <w:r>
              <w:rPr>
                <w:b w:val="0"/>
                <w:bCs w:val="0"/>
                <w:i w:val="0"/>
                <w:iCs w:val="0"/>
                <w:smallCaps w:val="0"/>
                <w:color w:val="000000"/>
                <w:spacing w:val="-5"/>
              </w:rPr>
              <w:br/>
            </w:r>
            <w:r>
              <w:rPr>
                <w:b w:val="0"/>
                <w:bCs w:val="0"/>
                <w:i w:val="0"/>
                <w:iCs w:val="0"/>
                <w:smallCaps w:val="0"/>
                <w:color w:val="000000"/>
                <w:spacing w:val="-5"/>
              </w:rPr>
              <w:t xml:space="preserve">- Self-motivated </w:t>
            </w:r>
            <w:r>
              <w:rPr>
                <w:b w:val="0"/>
                <w:bCs w:val="0"/>
                <w:i w:val="0"/>
                <w:iCs w:val="0"/>
                <w:smallCaps w:val="0"/>
                <w:color w:val="000000"/>
                <w:spacing w:val="-5"/>
              </w:rPr>
              <w:br/>
            </w:r>
          </w:p>
        </w:tc>
      </w:tr>
      <w:tr>
        <w:tblPrEx>
          <w:tblInd w:w="113" w:type="dxa"/>
          <w:tblCellMar>
            <w:top w:w="15" w:type="dxa"/>
            <w:left w:w="15" w:type="dxa"/>
            <w:bottom w:w="15" w:type="dxa"/>
            <w:right w:w="15" w:type="dxa"/>
          </w:tblCellMar>
        </w:tblPrEx>
        <w:trPr>
          <w:trHeight w:val="510"/>
        </w:trPr>
        <w:tc>
          <w:tcPr>
            <w:tcW w:w="2229" w:type="dxa"/>
            <w:tcBorders>
              <w:top w:val="single" w:sz="6" w:space="0" w:color="000000"/>
              <w:right w:val="single" w:sz="6"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b/>
                <w:bCs/>
                <w:i w:val="0"/>
                <w:iCs w:val="0"/>
                <w:smallCaps w:val="0"/>
                <w:color w:val="000000"/>
              </w:rPr>
              <w:t>References</w:t>
            </w:r>
          </w:p>
        </w:tc>
        <w:tc>
          <w:tcPr>
            <w:tcW w:w="6879" w:type="dxa"/>
            <w:tcBorders>
              <w:top w:val="single" w:sz="6" w:space="0" w:color="000000"/>
              <w:left w:val="single" w:sz="6" w:space="0" w:color="000000"/>
            </w:tcBorders>
            <w:noWrap w:val="0"/>
            <w:tcMar>
              <w:top w:w="22" w:type="dxa"/>
              <w:left w:w="108" w:type="dxa"/>
              <w:bottom w:w="22" w:type="dxa"/>
              <w:right w:w="108" w:type="dxa"/>
            </w:tcMar>
            <w:vAlign w:val="center"/>
            <w:hideMark/>
          </w:tcPr>
          <w:p>
            <w:pPr>
              <w:spacing w:before="0" w:after="220" w:line="220" w:lineRule="atLeast"/>
              <w:rPr>
                <w:b w:val="0"/>
                <w:bCs w:val="0"/>
                <w:i w:val="0"/>
                <w:iCs w:val="0"/>
                <w:smallCaps w:val="0"/>
                <w:color w:val="000000"/>
              </w:rPr>
            </w:pPr>
            <w:r>
              <w:rPr>
                <w:b w:val="0"/>
                <w:bCs w:val="0"/>
                <w:i w:val="0"/>
                <w:iCs w:val="0"/>
                <w:smallCaps w:val="0"/>
                <w:color w:val="000000"/>
                <w:spacing w:val="-5"/>
              </w:rPr>
              <w:t xml:space="preserve">Furnished upon request </w:t>
            </w:r>
          </w:p>
        </w:tc>
      </w:tr>
    </w:tbl>
    <w:p>
      <w:pPr>
        <w:spacing w:before="0" w:after="0"/>
      </w:pPr>
      <w:r>
        <w:t xml:space="preserve">                                      </w:t>
      </w:r>
    </w:p>
    <w:p>
      <w:pPr>
        <w:spacing w:before="0" w:after="0"/>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0" w:firstLine="0"/>
      </w:pPr>
      <w:rPr>
        <w:b w:val="0"/>
        <w:bCs w:val="0"/>
        <w:i w:val="0"/>
        <w:iCs w:val="0"/>
        <w:smallCaps w:val="0"/>
        <w:color w:val="000000"/>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taimiah.org" TargetMode="External" /><Relationship Id="rId11" Type="http://schemas.openxmlformats.org/officeDocument/2006/relationships/hyperlink" Target="http://www.qurancomplex.org" TargetMode="External" /><Relationship Id="rId12" Type="http://schemas.openxmlformats.org/officeDocument/2006/relationships/hyperlink" Target="http://www.albahah.net" TargetMode="External" /><Relationship Id="rId13" Type="http://schemas.openxmlformats.org/officeDocument/2006/relationships/hyperlink" Target="https://aws.amazon.com/events/aws-innovate-2019/emea-machine-learning-edition/?sc_channel=em&amp;sc_campaign=%7B%7Bprogram.name%7D%7D&amp;sc_medium=em_%7B%7Bcampaign.id%7D%7D&amp;sc_content=ln_ln_fieldsc_geo=emea&amp;sc_country=mult&amp;sc_outcome=ln&amp;trkCampaign=emea19_innovateonlineq4&amp;trk=em_emea19_innovateonlineq4_nurture_followup" TargetMode="External" /><Relationship Id="rId14" Type="http://schemas.openxmlformats.org/officeDocument/2006/relationships/image" Target="media/image2.png"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s://github.com/topics/resource-tree" TargetMode="External" /><Relationship Id="rId6" Type="http://schemas.openxmlformats.org/officeDocument/2006/relationships/hyperlink" Target="http://www.unicomtrack.com" TargetMode="External" /><Relationship Id="rId7" Type="http://schemas.openxmlformats.org/officeDocument/2006/relationships/hyperlink" Target="http://www.al-islam.com/" TargetMode="External" /><Relationship Id="rId8" Type="http://schemas.openxmlformats.org/officeDocument/2006/relationships/hyperlink" Target="http://saudiency.harf.com.eg" TargetMode="External" /><Relationship Id="rId9" Type="http://schemas.openxmlformats.org/officeDocument/2006/relationships/hyperlink" Target="http://gifts.harf.com.e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Resume</dc:title>
  <cp:revision>0</cp:revision>
</cp:coreProperties>
</file>